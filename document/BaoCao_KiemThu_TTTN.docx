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19A2" w14:textId="77777777" w:rsidR="00DB219C" w:rsidRPr="00EE2463" w:rsidRDefault="00000000" w:rsidP="00EE2463">
      <w:pPr>
        <w:pStyle w:val="Title"/>
        <w:jc w:val="center"/>
        <w:rPr>
          <w:rFonts w:ascii="Times New Roman" w:hAnsi="Times New Roman" w:cs="Times New Roman"/>
          <w:sz w:val="40"/>
          <w:szCs w:val="40"/>
        </w:rPr>
      </w:pPr>
      <w:r w:rsidRPr="00EE2463">
        <w:rPr>
          <w:rFonts w:ascii="Times New Roman" w:hAnsi="Times New Roman" w:cs="Times New Roman"/>
          <w:sz w:val="40"/>
          <w:szCs w:val="40"/>
        </w:rPr>
        <w:t>BÁO CÁO KIỂM THỬ ỨNG DỤNG WEB</w:t>
      </w:r>
    </w:p>
    <w:p w14:paraId="0C1B055E" w14:textId="77777777" w:rsidR="00DB219C" w:rsidRPr="00EE2463" w:rsidRDefault="00000000">
      <w:pPr>
        <w:pStyle w:val="Heading1"/>
        <w:rPr>
          <w:rFonts w:ascii="Times New Roman" w:hAnsi="Times New Roman" w:cs="Times New Roman"/>
        </w:rPr>
      </w:pPr>
      <w:r w:rsidRPr="00EE2463">
        <w:rPr>
          <w:rFonts w:ascii="Times New Roman" w:hAnsi="Times New Roman" w:cs="Times New Roman"/>
        </w:rPr>
        <w:t>I. Thông tin chung</w:t>
      </w:r>
    </w:p>
    <w:p w14:paraId="03A98C65" w14:textId="77777777" w:rsidR="00DB219C" w:rsidRPr="00EE2463" w:rsidRDefault="00000000">
      <w:pPr>
        <w:rPr>
          <w:rFonts w:ascii="Times New Roman" w:hAnsi="Times New Roman" w:cs="Times New Roman"/>
          <w:sz w:val="28"/>
          <w:szCs w:val="28"/>
          <w:lang w:val="vi-VN"/>
        </w:rPr>
      </w:pPr>
      <w:r w:rsidRPr="00EE2463">
        <w:rPr>
          <w:rFonts w:ascii="Times New Roman" w:hAnsi="Times New Roman" w:cs="Times New Roman"/>
          <w:sz w:val="28"/>
          <w:szCs w:val="28"/>
        </w:rPr>
        <w:t xml:space="preserve">Tên ứng dụng: </w:t>
      </w:r>
      <w:r w:rsidRPr="00EE2463">
        <w:rPr>
          <w:rFonts w:ascii="Times New Roman" w:hAnsi="Times New Roman" w:cs="Times New Roman"/>
          <w:sz w:val="28"/>
          <w:szCs w:val="28"/>
          <w:lang w:val="vi-VN"/>
        </w:rPr>
        <w:t>Xây dựng hệ thống hỗ trợ giảng dạy</w:t>
      </w:r>
    </w:p>
    <w:p w14:paraId="1A7BA1DF" w14:textId="77777777" w:rsidR="00DB219C" w:rsidRPr="00EE2463" w:rsidRDefault="00000000">
      <w:pPr>
        <w:rPr>
          <w:rFonts w:ascii="Times New Roman" w:hAnsi="Times New Roman" w:cs="Times New Roman"/>
          <w:sz w:val="28"/>
          <w:szCs w:val="28"/>
        </w:rPr>
      </w:pPr>
      <w:r w:rsidRPr="00EE2463">
        <w:rPr>
          <w:rFonts w:ascii="Times New Roman" w:hAnsi="Times New Roman" w:cs="Times New Roman"/>
          <w:sz w:val="28"/>
          <w:szCs w:val="28"/>
        </w:rPr>
        <w:t>Tên chức năng được test:</w:t>
      </w:r>
    </w:p>
    <w:p w14:paraId="13FDB96D" w14:textId="77777777" w:rsidR="00DB219C" w:rsidRPr="00EE2463" w:rsidRDefault="00000000">
      <w:pPr>
        <w:pStyle w:val="NormalWeb"/>
        <w:numPr>
          <w:ilvl w:val="0"/>
          <w:numId w:val="7"/>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Đăng nhập (Giảng viên &amp; Sinh viên)</w:t>
      </w:r>
    </w:p>
    <w:p w14:paraId="07BF386C" w14:textId="77777777" w:rsidR="00DB219C" w:rsidRPr="00EE2463" w:rsidRDefault="00000000">
      <w:pPr>
        <w:pStyle w:val="NormalWeb"/>
        <w:numPr>
          <w:ilvl w:val="0"/>
          <w:numId w:val="7"/>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Tạo bài thi (trắc nghiệm &amp; tự luận)</w:t>
      </w:r>
    </w:p>
    <w:p w14:paraId="4DE42A56" w14:textId="77777777" w:rsidR="00DB219C" w:rsidRPr="00EE2463" w:rsidRDefault="00000000">
      <w:pPr>
        <w:pStyle w:val="NormalWeb"/>
        <w:numPr>
          <w:ilvl w:val="0"/>
          <w:numId w:val="7"/>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Xem danh sách lớp đang giảng dạy / đã đăng ký</w:t>
      </w:r>
    </w:p>
    <w:p w14:paraId="4539160C" w14:textId="77777777" w:rsidR="00DB219C" w:rsidRPr="00EE2463" w:rsidRDefault="00000000">
      <w:pPr>
        <w:pStyle w:val="NormalWeb"/>
        <w:numPr>
          <w:ilvl w:val="0"/>
          <w:numId w:val="7"/>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Làm bài kiểm tra trắc nghiệm (trong và ngoài thời hạn)</w:t>
      </w:r>
    </w:p>
    <w:p w14:paraId="3A0FA2A0" w14:textId="77777777" w:rsidR="00DB219C" w:rsidRPr="00EE2463" w:rsidRDefault="00000000">
      <w:pPr>
        <w:pStyle w:val="NormalWeb"/>
        <w:numPr>
          <w:ilvl w:val="0"/>
          <w:numId w:val="7"/>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 xml:space="preserve">Nộp bài tự luận </w:t>
      </w:r>
    </w:p>
    <w:p w14:paraId="04DEACEB" w14:textId="77777777" w:rsidR="00DB219C" w:rsidRPr="00EE2463" w:rsidRDefault="00000000">
      <w:pPr>
        <w:pStyle w:val="NormalWeb"/>
        <w:numPr>
          <w:ilvl w:val="0"/>
          <w:numId w:val="7"/>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Chấm điểm bài tự luận</w:t>
      </w:r>
    </w:p>
    <w:p w14:paraId="6D9C7036" w14:textId="77777777" w:rsidR="00DB219C" w:rsidRPr="00EE2463" w:rsidRDefault="00000000">
      <w:pPr>
        <w:pStyle w:val="NormalWeb"/>
        <w:numPr>
          <w:ilvl w:val="0"/>
          <w:numId w:val="7"/>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Kiểm tra giao diện trên trình duyệt (Chrome, Edge)</w:t>
      </w:r>
    </w:p>
    <w:p w14:paraId="2589B457" w14:textId="77777777" w:rsidR="00DB219C" w:rsidRPr="00EE2463" w:rsidRDefault="00000000">
      <w:pPr>
        <w:pStyle w:val="NormalWeb"/>
        <w:numPr>
          <w:ilvl w:val="0"/>
          <w:numId w:val="7"/>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Bảo mật và xử lý dữ liệu đầu vào (mã hóa mật khẩu, chống lỗi nhập trống)</w:t>
      </w:r>
    </w:p>
    <w:p w14:paraId="2ED836A9" w14:textId="77777777" w:rsidR="00DB219C" w:rsidRPr="00EE2463" w:rsidRDefault="00000000">
      <w:pPr>
        <w:rPr>
          <w:rFonts w:ascii="Times New Roman" w:hAnsi="Times New Roman" w:cs="Times New Roman"/>
          <w:sz w:val="28"/>
          <w:szCs w:val="28"/>
          <w:lang w:val="vi-VN"/>
        </w:rPr>
      </w:pPr>
      <w:r w:rsidRPr="00EE2463">
        <w:rPr>
          <w:rFonts w:ascii="Times New Roman" w:eastAsia="SimSun" w:hAnsi="Times New Roman" w:cs="Times New Roman"/>
          <w:sz w:val="28"/>
          <w:szCs w:val="28"/>
        </w:rPr>
        <w:t xml:space="preserve"> </w:t>
      </w:r>
    </w:p>
    <w:p w14:paraId="37B5CF0E" w14:textId="77777777" w:rsidR="00DB219C" w:rsidRPr="00EE2463" w:rsidRDefault="00000000">
      <w:pPr>
        <w:rPr>
          <w:rFonts w:ascii="Times New Roman" w:hAnsi="Times New Roman" w:cs="Times New Roman"/>
          <w:sz w:val="28"/>
          <w:szCs w:val="28"/>
          <w:lang w:val="vi-VN"/>
        </w:rPr>
      </w:pPr>
      <w:r w:rsidRPr="00EE2463">
        <w:rPr>
          <w:rFonts w:ascii="Times New Roman" w:hAnsi="Times New Roman" w:cs="Times New Roman"/>
          <w:sz w:val="28"/>
          <w:szCs w:val="28"/>
        </w:rPr>
        <w:t>Người kiểm thử:</w:t>
      </w:r>
      <w:r w:rsidRPr="00EE2463">
        <w:rPr>
          <w:rFonts w:ascii="Times New Roman" w:hAnsi="Times New Roman" w:cs="Times New Roman"/>
          <w:sz w:val="28"/>
          <w:szCs w:val="28"/>
          <w:lang w:val="vi-VN"/>
        </w:rPr>
        <w:t xml:space="preserve"> Lê Hoàng Pha</w:t>
      </w:r>
    </w:p>
    <w:p w14:paraId="54D527DF" w14:textId="77777777" w:rsidR="00DB219C" w:rsidRPr="00EE2463" w:rsidRDefault="00000000">
      <w:pPr>
        <w:rPr>
          <w:rFonts w:ascii="Times New Roman" w:hAnsi="Times New Roman" w:cs="Times New Roman"/>
          <w:sz w:val="28"/>
          <w:szCs w:val="28"/>
          <w:lang w:val="vi-VN"/>
        </w:rPr>
      </w:pPr>
      <w:r w:rsidRPr="00EE2463">
        <w:rPr>
          <w:rFonts w:ascii="Times New Roman" w:hAnsi="Times New Roman" w:cs="Times New Roman"/>
          <w:sz w:val="28"/>
          <w:szCs w:val="28"/>
          <w:lang w:val="vi-VN"/>
        </w:rPr>
        <w:tab/>
      </w:r>
      <w:r w:rsidRPr="00EE2463">
        <w:rPr>
          <w:rFonts w:ascii="Times New Roman" w:hAnsi="Times New Roman" w:cs="Times New Roman"/>
          <w:sz w:val="28"/>
          <w:szCs w:val="28"/>
          <w:lang w:val="vi-VN"/>
        </w:rPr>
        <w:tab/>
        <w:t xml:space="preserve">   Nguyễn Diễm Huỳnh</w:t>
      </w:r>
    </w:p>
    <w:p w14:paraId="10678369" w14:textId="74148295" w:rsidR="00DB219C" w:rsidRPr="00EE2463" w:rsidRDefault="00000000">
      <w:pPr>
        <w:rPr>
          <w:rFonts w:ascii="Times New Roman" w:hAnsi="Times New Roman" w:cs="Times New Roman"/>
          <w:sz w:val="28"/>
          <w:szCs w:val="28"/>
        </w:rPr>
      </w:pPr>
      <w:r w:rsidRPr="00EE2463">
        <w:rPr>
          <w:rFonts w:ascii="Times New Roman" w:hAnsi="Times New Roman" w:cs="Times New Roman"/>
          <w:sz w:val="28"/>
          <w:szCs w:val="28"/>
        </w:rPr>
        <w:t>Ngày kiểm thử: 2</w:t>
      </w:r>
      <w:r w:rsidR="00EE2463">
        <w:rPr>
          <w:rFonts w:ascii="Times New Roman" w:hAnsi="Times New Roman" w:cs="Times New Roman"/>
          <w:sz w:val="28"/>
          <w:szCs w:val="28"/>
        </w:rPr>
        <w:t>9</w:t>
      </w:r>
      <w:r w:rsidRPr="00EE2463">
        <w:rPr>
          <w:rFonts w:ascii="Times New Roman" w:hAnsi="Times New Roman" w:cs="Times New Roman"/>
          <w:sz w:val="28"/>
          <w:szCs w:val="28"/>
        </w:rPr>
        <w:t>/04/2025</w:t>
      </w:r>
    </w:p>
    <w:p w14:paraId="6E290E1C" w14:textId="77777777" w:rsidR="00DB219C" w:rsidRPr="00EE2463" w:rsidRDefault="00000000">
      <w:pPr>
        <w:rPr>
          <w:rFonts w:ascii="Times New Roman" w:hAnsi="Times New Roman" w:cs="Times New Roman"/>
          <w:sz w:val="28"/>
          <w:szCs w:val="28"/>
        </w:rPr>
      </w:pPr>
      <w:r w:rsidRPr="00EE2463">
        <w:rPr>
          <w:rFonts w:ascii="Times New Roman" w:hAnsi="Times New Roman" w:cs="Times New Roman"/>
          <w:sz w:val="28"/>
          <w:szCs w:val="28"/>
        </w:rPr>
        <w:t>Môi trường test:</w:t>
      </w:r>
    </w:p>
    <w:p w14:paraId="380F4680" w14:textId="77777777" w:rsidR="00DB219C" w:rsidRPr="00EE2463" w:rsidRDefault="00000000">
      <w:pPr>
        <w:rPr>
          <w:rFonts w:ascii="Times New Roman" w:hAnsi="Times New Roman" w:cs="Times New Roman"/>
          <w:sz w:val="28"/>
          <w:szCs w:val="28"/>
        </w:rPr>
      </w:pPr>
      <w:r w:rsidRPr="00EE2463">
        <w:rPr>
          <w:rFonts w:ascii="Times New Roman" w:hAnsi="Times New Roman" w:cs="Times New Roman"/>
          <w:sz w:val="28"/>
          <w:szCs w:val="28"/>
        </w:rPr>
        <w:t>- Hệ điều hành: Windows</w:t>
      </w:r>
    </w:p>
    <w:p w14:paraId="3D107FEE" w14:textId="77777777" w:rsidR="00DB219C" w:rsidRPr="00EE2463" w:rsidRDefault="00000000">
      <w:pPr>
        <w:rPr>
          <w:rFonts w:ascii="Times New Roman" w:hAnsi="Times New Roman" w:cs="Times New Roman"/>
          <w:sz w:val="28"/>
          <w:szCs w:val="28"/>
        </w:rPr>
      </w:pPr>
      <w:r w:rsidRPr="00EE2463">
        <w:rPr>
          <w:rFonts w:ascii="Times New Roman" w:hAnsi="Times New Roman" w:cs="Times New Roman"/>
          <w:sz w:val="28"/>
          <w:szCs w:val="28"/>
        </w:rPr>
        <w:t>- Trình duyệt: Chrome / Edge</w:t>
      </w:r>
    </w:p>
    <w:p w14:paraId="3D08A8B9" w14:textId="77777777" w:rsidR="00DB219C" w:rsidRPr="00EE2463" w:rsidRDefault="00000000">
      <w:pPr>
        <w:pStyle w:val="Heading1"/>
        <w:rPr>
          <w:rFonts w:ascii="Times New Roman" w:hAnsi="Times New Roman" w:cs="Times New Roman"/>
        </w:rPr>
      </w:pPr>
      <w:r w:rsidRPr="00EE2463">
        <w:rPr>
          <w:rFonts w:ascii="Times New Roman" w:hAnsi="Times New Roman" w:cs="Times New Roman"/>
        </w:rPr>
        <w:t>II. Mục tiêu kiểm thử</w:t>
      </w:r>
    </w:p>
    <w:p w14:paraId="103DA431" w14:textId="77777777" w:rsidR="00DB219C" w:rsidRPr="00EE2463" w:rsidRDefault="00000000">
      <w:pPr>
        <w:pStyle w:val="NormalWeb"/>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Mục tiêu kiểm thử nhằm đảm bảo hệ thống “Xây dựng hệ thống hỗ trợ giảng dạy” hoạt động đúng theo yêu cầu, ổn định và thân thiện với người dùng. Cụ thể:</w:t>
      </w:r>
    </w:p>
    <w:p w14:paraId="27D09D41" w14:textId="77777777" w:rsidR="00DB219C" w:rsidRPr="00EE2463" w:rsidRDefault="00000000">
      <w:pPr>
        <w:pStyle w:val="NormalWeb"/>
        <w:numPr>
          <w:ilvl w:val="0"/>
          <w:numId w:val="8"/>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lastRenderedPageBreak/>
        <w:t>Xác minh tính chính xác và đầy đủ của các chức năng: đăng nhập, tạo đề thi, làm bài, nộp bài, chấm điểm.</w:t>
      </w:r>
    </w:p>
    <w:p w14:paraId="092D9BF6" w14:textId="77777777" w:rsidR="00DB219C" w:rsidRPr="00EE2463" w:rsidRDefault="00000000">
      <w:pPr>
        <w:pStyle w:val="NormalWeb"/>
        <w:numPr>
          <w:ilvl w:val="0"/>
          <w:numId w:val="8"/>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Đánh giá tính ổn định và khả năng xử lý lỗi của hệ thống khi nhập sai, nộp sai, hoặc thao tác sai.</w:t>
      </w:r>
    </w:p>
    <w:p w14:paraId="35C4DB93" w14:textId="77777777" w:rsidR="00DB219C" w:rsidRPr="00EE2463" w:rsidRDefault="00000000">
      <w:pPr>
        <w:pStyle w:val="NormalWeb"/>
        <w:numPr>
          <w:ilvl w:val="0"/>
          <w:numId w:val="8"/>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Kiểm tra khả năng tương thích trình duyệt (Chrome, Edge).</w:t>
      </w:r>
    </w:p>
    <w:p w14:paraId="5C285A83" w14:textId="77777777" w:rsidR="00DB219C" w:rsidRPr="00EE2463" w:rsidRDefault="00000000">
      <w:pPr>
        <w:pStyle w:val="NormalWeb"/>
        <w:numPr>
          <w:ilvl w:val="0"/>
          <w:numId w:val="8"/>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Kiểm tra giao diện người dùng hiển thị đúng trên desktop và xử lý hợp lý các thông báo lỗi.</w:t>
      </w:r>
    </w:p>
    <w:p w14:paraId="132531B4" w14:textId="77777777" w:rsidR="00DB219C" w:rsidRPr="00EE2463" w:rsidRDefault="00000000">
      <w:pPr>
        <w:pStyle w:val="NormalWeb"/>
        <w:numPr>
          <w:ilvl w:val="0"/>
          <w:numId w:val="8"/>
        </w:numPr>
        <w:spacing w:beforeAutospacing="1" w:after="0" w:afterAutospacing="1"/>
        <w:rPr>
          <w:rFonts w:ascii="Times New Roman" w:hAnsi="Times New Roman" w:cs="Times New Roman"/>
          <w:sz w:val="28"/>
          <w:szCs w:val="28"/>
        </w:rPr>
      </w:pPr>
      <w:r w:rsidRPr="00EE2463">
        <w:rPr>
          <w:rFonts w:ascii="Times New Roman" w:hAnsi="Times New Roman" w:cs="Times New Roman"/>
          <w:sz w:val="28"/>
          <w:szCs w:val="28"/>
        </w:rPr>
        <w:t>Đảm bảo hệ thống đáp ứng yêu cầu bảo mật cơ bản, như mã hóa mật khẩu và xử lý đúng input.</w:t>
      </w:r>
    </w:p>
    <w:p w14:paraId="14F07F44" w14:textId="77777777" w:rsidR="00DB219C" w:rsidRPr="00EE2463" w:rsidRDefault="00DB219C">
      <w:pPr>
        <w:rPr>
          <w:rFonts w:ascii="Times New Roman" w:hAnsi="Times New Roman" w:cs="Times New Roman"/>
          <w:sz w:val="28"/>
          <w:szCs w:val="28"/>
        </w:rPr>
      </w:pPr>
    </w:p>
    <w:p w14:paraId="694F0202" w14:textId="77777777" w:rsidR="00DB219C" w:rsidRPr="00EE2463" w:rsidRDefault="00000000">
      <w:pPr>
        <w:pStyle w:val="Heading1"/>
        <w:rPr>
          <w:rFonts w:ascii="Times New Roman" w:hAnsi="Times New Roman" w:cs="Times New Roman"/>
        </w:rPr>
      </w:pPr>
      <w:r w:rsidRPr="00EE2463">
        <w:rPr>
          <w:rFonts w:ascii="Times New Roman" w:hAnsi="Times New Roman" w:cs="Times New Roman"/>
        </w:rPr>
        <w:t>III. Các bước kiểm thử (Test Steps)</w:t>
      </w:r>
    </w:p>
    <w:tbl>
      <w:tblPr>
        <w:tblW w:w="9094" w:type="dxa"/>
        <w:tblInd w:w="-743" w:type="dxa"/>
        <w:tblLook w:val="04A0" w:firstRow="1" w:lastRow="0" w:firstColumn="1" w:lastColumn="0" w:noHBand="0" w:noVBand="1"/>
      </w:tblPr>
      <w:tblGrid>
        <w:gridCol w:w="714"/>
        <w:gridCol w:w="1866"/>
        <w:gridCol w:w="2301"/>
        <w:gridCol w:w="1246"/>
        <w:gridCol w:w="2967"/>
      </w:tblGrid>
      <w:tr w:rsidR="006A2407" w:rsidRPr="00EE2463" w14:paraId="1A695A7D" w14:textId="77777777" w:rsidTr="006A2407">
        <w:tc>
          <w:tcPr>
            <w:tcW w:w="586" w:type="dxa"/>
            <w:tcBorders>
              <w:top w:val="single" w:sz="4" w:space="0" w:color="auto"/>
              <w:left w:val="single" w:sz="4" w:space="0" w:color="auto"/>
              <w:bottom w:val="single" w:sz="4" w:space="0" w:color="auto"/>
              <w:right w:val="single" w:sz="4" w:space="0" w:color="auto"/>
            </w:tcBorders>
          </w:tcPr>
          <w:p w14:paraId="170CEA4F" w14:textId="77777777" w:rsidR="006A2407" w:rsidRPr="00EE2463" w:rsidRDefault="006A2407" w:rsidP="003B62E3">
            <w:pPr>
              <w:jc w:val="center"/>
              <w:rPr>
                <w:rFonts w:ascii="Times New Roman" w:hAnsi="Times New Roman" w:cs="Times New Roman"/>
                <w:sz w:val="28"/>
                <w:szCs w:val="28"/>
              </w:rPr>
            </w:pPr>
            <w:r w:rsidRPr="00EE2463">
              <w:rPr>
                <w:rFonts w:ascii="Times New Roman" w:hAnsi="Times New Roman" w:cs="Times New Roman"/>
                <w:sz w:val="28"/>
                <w:szCs w:val="28"/>
              </w:rPr>
              <w:t>STT</w:t>
            </w:r>
          </w:p>
        </w:tc>
        <w:tc>
          <w:tcPr>
            <w:tcW w:w="1917" w:type="dxa"/>
            <w:tcBorders>
              <w:top w:val="single" w:sz="4" w:space="0" w:color="auto"/>
              <w:left w:val="single" w:sz="4" w:space="0" w:color="auto"/>
              <w:bottom w:val="single" w:sz="4" w:space="0" w:color="auto"/>
              <w:right w:val="single" w:sz="4" w:space="0" w:color="auto"/>
            </w:tcBorders>
          </w:tcPr>
          <w:p w14:paraId="65859B89" w14:textId="77777777" w:rsidR="006A2407" w:rsidRPr="00EE2463" w:rsidRDefault="006A2407">
            <w:pPr>
              <w:rPr>
                <w:rFonts w:ascii="Times New Roman" w:hAnsi="Times New Roman" w:cs="Times New Roman"/>
                <w:sz w:val="28"/>
                <w:szCs w:val="28"/>
              </w:rPr>
            </w:pPr>
            <w:r w:rsidRPr="00EE2463">
              <w:rPr>
                <w:rFonts w:ascii="Times New Roman" w:hAnsi="Times New Roman" w:cs="Times New Roman"/>
                <w:sz w:val="28"/>
                <w:szCs w:val="28"/>
              </w:rPr>
              <w:t>Hành động</w:t>
            </w:r>
          </w:p>
        </w:tc>
        <w:tc>
          <w:tcPr>
            <w:tcW w:w="2128" w:type="dxa"/>
            <w:tcBorders>
              <w:top w:val="single" w:sz="4" w:space="0" w:color="auto"/>
              <w:left w:val="single" w:sz="4" w:space="0" w:color="auto"/>
              <w:bottom w:val="single" w:sz="4" w:space="0" w:color="auto"/>
              <w:right w:val="single" w:sz="4" w:space="0" w:color="auto"/>
            </w:tcBorders>
          </w:tcPr>
          <w:p w14:paraId="51ACB182" w14:textId="77777777" w:rsidR="006A2407" w:rsidRPr="00EE2463" w:rsidRDefault="006A2407">
            <w:pPr>
              <w:rPr>
                <w:rFonts w:ascii="Times New Roman" w:hAnsi="Times New Roman" w:cs="Times New Roman"/>
                <w:sz w:val="28"/>
                <w:szCs w:val="28"/>
              </w:rPr>
            </w:pPr>
            <w:r w:rsidRPr="00EE2463">
              <w:rPr>
                <w:rFonts w:ascii="Times New Roman" w:hAnsi="Times New Roman" w:cs="Times New Roman"/>
                <w:sz w:val="28"/>
                <w:szCs w:val="28"/>
              </w:rPr>
              <w:t>Dữ liệu nhập</w:t>
            </w:r>
          </w:p>
        </w:tc>
        <w:tc>
          <w:tcPr>
            <w:tcW w:w="1274" w:type="dxa"/>
            <w:tcBorders>
              <w:top w:val="single" w:sz="4" w:space="0" w:color="auto"/>
              <w:left w:val="single" w:sz="4" w:space="0" w:color="auto"/>
              <w:bottom w:val="single" w:sz="4" w:space="0" w:color="auto"/>
              <w:right w:val="single" w:sz="4" w:space="0" w:color="auto"/>
            </w:tcBorders>
          </w:tcPr>
          <w:p w14:paraId="6922A0CA" w14:textId="77777777" w:rsidR="006A2407" w:rsidRPr="00EE2463" w:rsidRDefault="006A2407">
            <w:pPr>
              <w:rPr>
                <w:rFonts w:ascii="Times New Roman" w:hAnsi="Times New Roman" w:cs="Times New Roman"/>
                <w:sz w:val="28"/>
                <w:szCs w:val="28"/>
              </w:rPr>
            </w:pPr>
            <w:r w:rsidRPr="00EE2463">
              <w:rPr>
                <w:rFonts w:ascii="Times New Roman" w:hAnsi="Times New Roman" w:cs="Times New Roman"/>
                <w:sz w:val="28"/>
                <w:szCs w:val="28"/>
              </w:rPr>
              <w:t>Kết quả mong đợi</w:t>
            </w:r>
          </w:p>
        </w:tc>
        <w:tc>
          <w:tcPr>
            <w:tcW w:w="3189" w:type="dxa"/>
            <w:tcBorders>
              <w:top w:val="single" w:sz="4" w:space="0" w:color="auto"/>
              <w:left w:val="single" w:sz="4" w:space="0" w:color="auto"/>
              <w:bottom w:val="single" w:sz="4" w:space="0" w:color="auto"/>
              <w:right w:val="single" w:sz="4" w:space="0" w:color="auto"/>
            </w:tcBorders>
          </w:tcPr>
          <w:p w14:paraId="707F5A0B" w14:textId="77777777" w:rsidR="006A2407" w:rsidRPr="00EE2463" w:rsidRDefault="006A2407">
            <w:pPr>
              <w:rPr>
                <w:rFonts w:ascii="Times New Roman" w:hAnsi="Times New Roman" w:cs="Times New Roman"/>
                <w:sz w:val="28"/>
                <w:szCs w:val="28"/>
              </w:rPr>
            </w:pPr>
            <w:r w:rsidRPr="00EE2463">
              <w:rPr>
                <w:rFonts w:ascii="Times New Roman" w:hAnsi="Times New Roman" w:cs="Times New Roman"/>
                <w:sz w:val="28"/>
                <w:szCs w:val="28"/>
              </w:rPr>
              <w:t>Kết quả thực tế</w:t>
            </w:r>
          </w:p>
        </w:tc>
      </w:tr>
      <w:tr w:rsidR="006A2407" w:rsidRPr="00EE2463" w14:paraId="2262BD73"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56C1284D" w14:textId="77777777" w:rsidR="006A2407" w:rsidRPr="00EE2463" w:rsidRDefault="006A2407" w:rsidP="003B62E3">
            <w:pPr>
              <w:jc w:val="cente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1</w:t>
            </w:r>
          </w:p>
        </w:tc>
        <w:tc>
          <w:tcPr>
            <w:tcW w:w="1917" w:type="dxa"/>
            <w:tcBorders>
              <w:top w:val="single" w:sz="4" w:space="0" w:color="auto"/>
              <w:left w:val="single" w:sz="4" w:space="0" w:color="auto"/>
              <w:bottom w:val="single" w:sz="4" w:space="0" w:color="auto"/>
              <w:right w:val="single" w:sz="4" w:space="0" w:color="auto"/>
            </w:tcBorders>
            <w:vAlign w:val="bottom"/>
          </w:tcPr>
          <w:p w14:paraId="4B340955" w14:textId="77777777" w:rsidR="006A2407" w:rsidRPr="00EE2463" w:rsidRDefault="006A2407">
            <w:pP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Đăng nhập đúng tài khoản</w:t>
            </w:r>
          </w:p>
        </w:tc>
        <w:tc>
          <w:tcPr>
            <w:tcW w:w="2128" w:type="dxa"/>
            <w:tcBorders>
              <w:top w:val="single" w:sz="4" w:space="0" w:color="auto"/>
              <w:left w:val="single" w:sz="4" w:space="0" w:color="auto"/>
              <w:bottom w:val="single" w:sz="4" w:space="0" w:color="auto"/>
              <w:right w:val="single" w:sz="4" w:space="0" w:color="auto"/>
            </w:tcBorders>
            <w:vAlign w:val="bottom"/>
          </w:tcPr>
          <w:p w14:paraId="2BEEAF36" w14:textId="77777777" w:rsidR="006A2407" w:rsidRPr="00EE2463" w:rsidRDefault="006A2407">
            <w:pPr>
              <w:textAlignment w:val="bottom"/>
              <w:rPr>
                <w:rFonts w:ascii="Times New Roman" w:hAnsi="Times New Roman" w:cs="Times New Roman"/>
                <w:sz w:val="28"/>
                <w:szCs w:val="28"/>
              </w:rPr>
            </w:pPr>
            <w:r w:rsidRPr="00EE2463">
              <w:rPr>
                <w:rFonts w:ascii="Times New Roman" w:hAnsi="Times New Roman" w:cs="Times New Roman"/>
                <w:sz w:val="28"/>
                <w:szCs w:val="28"/>
              </w:rPr>
              <w:t>Mssv:dh52111056</w:t>
            </w:r>
          </w:p>
          <w:p w14:paraId="2656E948" w14:textId="29160673" w:rsidR="006A2407" w:rsidRPr="00EE2463" w:rsidRDefault="006A2407">
            <w:pPr>
              <w:textAlignment w:val="bottom"/>
              <w:rPr>
                <w:rFonts w:ascii="Times New Roman" w:hAnsi="Times New Roman" w:cs="Times New Roman"/>
                <w:sz w:val="28"/>
                <w:szCs w:val="28"/>
              </w:rPr>
            </w:pPr>
            <w:r w:rsidRPr="00EE2463">
              <w:rPr>
                <w:rFonts w:ascii="Times New Roman" w:hAnsi="Times New Roman" w:cs="Times New Roman"/>
                <w:sz w:val="28"/>
                <w:szCs w:val="28"/>
              </w:rPr>
              <w:t>Mk: 123456</w:t>
            </w:r>
          </w:p>
        </w:tc>
        <w:tc>
          <w:tcPr>
            <w:tcW w:w="1274" w:type="dxa"/>
            <w:tcBorders>
              <w:top w:val="single" w:sz="4" w:space="0" w:color="auto"/>
              <w:left w:val="single" w:sz="4" w:space="0" w:color="auto"/>
              <w:bottom w:val="single" w:sz="4" w:space="0" w:color="auto"/>
              <w:right w:val="single" w:sz="4" w:space="0" w:color="auto"/>
            </w:tcBorders>
            <w:vAlign w:val="bottom"/>
          </w:tcPr>
          <w:p w14:paraId="6F403C1B" w14:textId="7C681680" w:rsidR="006A2407" w:rsidRPr="00EE2463" w:rsidRDefault="006A2407">
            <w:pP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Vào trang chủ sinh viên</w:t>
            </w:r>
          </w:p>
        </w:tc>
        <w:tc>
          <w:tcPr>
            <w:tcW w:w="3189" w:type="dxa"/>
            <w:tcBorders>
              <w:top w:val="single" w:sz="4" w:space="0" w:color="auto"/>
              <w:left w:val="single" w:sz="4" w:space="0" w:color="auto"/>
              <w:bottom w:val="single" w:sz="4" w:space="0" w:color="auto"/>
              <w:right w:val="single" w:sz="4" w:space="0" w:color="auto"/>
            </w:tcBorders>
            <w:vAlign w:val="bottom"/>
          </w:tcPr>
          <w:p w14:paraId="25225FF9" w14:textId="51340256" w:rsidR="006A2407" w:rsidRPr="00EE2463" w:rsidRDefault="006A2407" w:rsidP="006A2407">
            <w:pPr>
              <w:textAlignment w:val="bottom"/>
              <w:rPr>
                <w:rFonts w:ascii="Times New Roman" w:hAnsi="Times New Roman" w:cs="Times New Roman"/>
                <w:sz w:val="28"/>
                <w:szCs w:val="28"/>
              </w:rPr>
            </w:pPr>
            <w:r w:rsidRPr="00EE2463">
              <w:rPr>
                <w:rFonts w:ascii="Times New Roman" w:hAnsi="Times New Roman" w:cs="Times New Roman"/>
                <w:sz w:val="28"/>
                <w:szCs w:val="28"/>
              </w:rPr>
              <w:t xml:space="preserve">PASS  </w:t>
            </w:r>
          </w:p>
          <w:p w14:paraId="0E4EC68E" w14:textId="244665E7" w:rsidR="006A2407" w:rsidRPr="00EE2463" w:rsidRDefault="006A2407" w:rsidP="003B62E3">
            <w:pPr>
              <w:textAlignment w:val="bottom"/>
              <w:rPr>
                <w:rFonts w:ascii="Times New Roman" w:hAnsi="Times New Roman" w:cs="Times New Roman"/>
                <w:sz w:val="28"/>
                <w:szCs w:val="28"/>
              </w:rPr>
            </w:pPr>
          </w:p>
        </w:tc>
      </w:tr>
      <w:tr w:rsidR="006A2407" w:rsidRPr="00EE2463" w14:paraId="7416C746"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410AA058" w14:textId="77777777" w:rsidR="006A2407" w:rsidRPr="00EE2463" w:rsidRDefault="006A2407" w:rsidP="003B62E3">
            <w:pPr>
              <w:jc w:val="cente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2</w:t>
            </w:r>
          </w:p>
        </w:tc>
        <w:tc>
          <w:tcPr>
            <w:tcW w:w="1917" w:type="dxa"/>
            <w:tcBorders>
              <w:top w:val="single" w:sz="4" w:space="0" w:color="auto"/>
              <w:left w:val="single" w:sz="4" w:space="0" w:color="auto"/>
              <w:bottom w:val="single" w:sz="4" w:space="0" w:color="auto"/>
              <w:right w:val="single" w:sz="4" w:space="0" w:color="auto"/>
            </w:tcBorders>
            <w:vAlign w:val="bottom"/>
          </w:tcPr>
          <w:p w14:paraId="4FB63951" w14:textId="77777777" w:rsidR="006A2407" w:rsidRPr="00EE2463" w:rsidRDefault="006A2407">
            <w:pP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Đăng nhập sai mật khẩu</w:t>
            </w:r>
          </w:p>
        </w:tc>
        <w:tc>
          <w:tcPr>
            <w:tcW w:w="2128" w:type="dxa"/>
            <w:tcBorders>
              <w:top w:val="single" w:sz="4" w:space="0" w:color="auto"/>
              <w:left w:val="single" w:sz="4" w:space="0" w:color="auto"/>
              <w:bottom w:val="single" w:sz="4" w:space="0" w:color="auto"/>
              <w:right w:val="single" w:sz="4" w:space="0" w:color="auto"/>
            </w:tcBorders>
            <w:vAlign w:val="bottom"/>
          </w:tcPr>
          <w:p w14:paraId="6938D671" w14:textId="4D022AD1" w:rsidR="006A2407" w:rsidRPr="00EE2463" w:rsidRDefault="006A2407">
            <w:pPr>
              <w:textAlignment w:val="bottom"/>
              <w:rPr>
                <w:rFonts w:ascii="Times New Roman" w:hAnsi="Times New Roman" w:cs="Times New Roman"/>
                <w:sz w:val="28"/>
                <w:szCs w:val="28"/>
              </w:rPr>
            </w:pPr>
            <w:r w:rsidRPr="00EE2463">
              <w:rPr>
                <w:rFonts w:ascii="Times New Roman" w:hAnsi="Times New Roman" w:cs="Times New Roman"/>
                <w:sz w:val="28"/>
                <w:szCs w:val="28"/>
              </w:rPr>
              <w:t>Mssv:dh52111056</w:t>
            </w:r>
          </w:p>
          <w:p w14:paraId="1CC1C11A" w14:textId="4E686C36" w:rsidR="006A2407" w:rsidRPr="00EE2463" w:rsidRDefault="006A2407">
            <w:pPr>
              <w:textAlignment w:val="bottom"/>
              <w:rPr>
                <w:rFonts w:ascii="Times New Roman" w:hAnsi="Times New Roman" w:cs="Times New Roman"/>
                <w:sz w:val="28"/>
                <w:szCs w:val="28"/>
              </w:rPr>
            </w:pPr>
            <w:r w:rsidRPr="00EE2463">
              <w:rPr>
                <w:rFonts w:ascii="Times New Roman" w:hAnsi="Times New Roman" w:cs="Times New Roman"/>
                <w:sz w:val="28"/>
                <w:szCs w:val="28"/>
              </w:rPr>
              <w:t>Mk: 123458</w:t>
            </w:r>
          </w:p>
        </w:tc>
        <w:tc>
          <w:tcPr>
            <w:tcW w:w="1274" w:type="dxa"/>
            <w:tcBorders>
              <w:top w:val="single" w:sz="4" w:space="0" w:color="auto"/>
              <w:left w:val="single" w:sz="4" w:space="0" w:color="auto"/>
              <w:bottom w:val="single" w:sz="4" w:space="0" w:color="auto"/>
              <w:right w:val="single" w:sz="4" w:space="0" w:color="auto"/>
            </w:tcBorders>
            <w:vAlign w:val="bottom"/>
          </w:tcPr>
          <w:p w14:paraId="5019D2C5" w14:textId="77777777" w:rsidR="006A2407" w:rsidRPr="00EE2463" w:rsidRDefault="006A2407">
            <w:pP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Báo lỗi đăng nhập</w:t>
            </w:r>
          </w:p>
        </w:tc>
        <w:tc>
          <w:tcPr>
            <w:tcW w:w="3189" w:type="dxa"/>
            <w:tcBorders>
              <w:top w:val="single" w:sz="4" w:space="0" w:color="auto"/>
              <w:left w:val="single" w:sz="4" w:space="0" w:color="auto"/>
              <w:bottom w:val="single" w:sz="4" w:space="0" w:color="auto"/>
              <w:right w:val="single" w:sz="4" w:space="0" w:color="auto"/>
            </w:tcBorders>
            <w:vAlign w:val="bottom"/>
          </w:tcPr>
          <w:p w14:paraId="4DDC078A" w14:textId="089B237A" w:rsidR="006A2407" w:rsidRPr="00EE2463" w:rsidRDefault="006A2407" w:rsidP="006A2407">
            <w:pPr>
              <w:textAlignment w:val="bottom"/>
              <w:rPr>
                <w:rFonts w:ascii="Times New Roman" w:hAnsi="Times New Roman" w:cs="Times New Roman"/>
                <w:sz w:val="28"/>
                <w:szCs w:val="28"/>
              </w:rPr>
            </w:pPr>
            <w:r w:rsidRPr="00EE2463">
              <w:rPr>
                <w:rFonts w:ascii="Times New Roman" w:hAnsi="Times New Roman" w:cs="Times New Roman"/>
                <w:sz w:val="28"/>
                <w:szCs w:val="28"/>
              </w:rPr>
              <w:t xml:space="preserve">FAIL  </w:t>
            </w:r>
          </w:p>
          <w:p w14:paraId="09B79E9F" w14:textId="534A7701" w:rsidR="006A2407" w:rsidRPr="00EE2463" w:rsidRDefault="006A2407" w:rsidP="003B62E3">
            <w:pPr>
              <w:textAlignment w:val="bottom"/>
              <w:rPr>
                <w:rFonts w:ascii="Times New Roman" w:hAnsi="Times New Roman" w:cs="Times New Roman"/>
                <w:sz w:val="28"/>
                <w:szCs w:val="28"/>
              </w:rPr>
            </w:pPr>
          </w:p>
        </w:tc>
      </w:tr>
      <w:tr w:rsidR="006A2407" w:rsidRPr="00EE2463" w14:paraId="4B36C813"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28E7AD6F" w14:textId="77777777" w:rsidR="006A2407" w:rsidRPr="00EE2463" w:rsidRDefault="006A2407" w:rsidP="003B62E3">
            <w:pPr>
              <w:jc w:val="cente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3</w:t>
            </w:r>
          </w:p>
        </w:tc>
        <w:tc>
          <w:tcPr>
            <w:tcW w:w="1917" w:type="dxa"/>
            <w:tcBorders>
              <w:top w:val="single" w:sz="4" w:space="0" w:color="auto"/>
              <w:left w:val="single" w:sz="4" w:space="0" w:color="auto"/>
              <w:bottom w:val="single" w:sz="4" w:space="0" w:color="auto"/>
              <w:right w:val="single" w:sz="4" w:space="0" w:color="auto"/>
            </w:tcBorders>
            <w:vAlign w:val="bottom"/>
          </w:tcPr>
          <w:p w14:paraId="5AF54F78" w14:textId="77777777" w:rsidR="006A2407" w:rsidRPr="00EE2463" w:rsidRDefault="006A2407">
            <w:pP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Tạo đề thi với đầy đủ thông tin</w:t>
            </w:r>
          </w:p>
        </w:tc>
        <w:tc>
          <w:tcPr>
            <w:tcW w:w="2128" w:type="dxa"/>
            <w:tcBorders>
              <w:top w:val="single" w:sz="4" w:space="0" w:color="auto"/>
              <w:left w:val="single" w:sz="4" w:space="0" w:color="auto"/>
              <w:bottom w:val="single" w:sz="4" w:space="0" w:color="auto"/>
              <w:right w:val="single" w:sz="4" w:space="0" w:color="auto"/>
            </w:tcBorders>
            <w:vAlign w:val="bottom"/>
          </w:tcPr>
          <w:p w14:paraId="0FF687C3" w14:textId="77777777" w:rsidR="006A2407" w:rsidRPr="00EE2463" w:rsidRDefault="006A2407">
            <w:pPr>
              <w:textAlignment w:val="bottom"/>
              <w:rPr>
                <w:rFonts w:ascii="Times New Roman" w:hAnsi="Times New Roman" w:cs="Times New Roman"/>
                <w:sz w:val="28"/>
                <w:szCs w:val="28"/>
              </w:rPr>
            </w:pPr>
          </w:p>
        </w:tc>
        <w:tc>
          <w:tcPr>
            <w:tcW w:w="1274" w:type="dxa"/>
            <w:tcBorders>
              <w:top w:val="single" w:sz="4" w:space="0" w:color="auto"/>
              <w:left w:val="single" w:sz="4" w:space="0" w:color="auto"/>
              <w:bottom w:val="single" w:sz="4" w:space="0" w:color="auto"/>
              <w:right w:val="single" w:sz="4" w:space="0" w:color="auto"/>
            </w:tcBorders>
            <w:vAlign w:val="bottom"/>
          </w:tcPr>
          <w:p w14:paraId="7FC2FD28" w14:textId="77777777" w:rsidR="006A2407" w:rsidRPr="00EE2463" w:rsidRDefault="006A2407">
            <w:pP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Tạo thành công</w:t>
            </w:r>
          </w:p>
        </w:tc>
        <w:tc>
          <w:tcPr>
            <w:tcW w:w="3189" w:type="dxa"/>
            <w:tcBorders>
              <w:top w:val="single" w:sz="4" w:space="0" w:color="auto"/>
              <w:left w:val="single" w:sz="4" w:space="0" w:color="auto"/>
              <w:bottom w:val="single" w:sz="4" w:space="0" w:color="auto"/>
              <w:right w:val="single" w:sz="4" w:space="0" w:color="auto"/>
            </w:tcBorders>
            <w:vAlign w:val="bottom"/>
          </w:tcPr>
          <w:p w14:paraId="7676E602" w14:textId="2BBE94BE" w:rsidR="006A2407" w:rsidRPr="00EE2463" w:rsidRDefault="006A2407">
            <w:pPr>
              <w:textAlignment w:val="bottom"/>
              <w:rPr>
                <w:rFonts w:ascii="Times New Roman" w:hAnsi="Times New Roman" w:cs="Times New Roman"/>
                <w:sz w:val="28"/>
                <w:szCs w:val="28"/>
              </w:rPr>
            </w:pPr>
            <w:r w:rsidRPr="00EE2463">
              <w:rPr>
                <w:rFonts w:ascii="Times New Roman" w:hAnsi="Times New Roman" w:cs="Times New Roman"/>
                <w:sz w:val="28"/>
                <w:szCs w:val="28"/>
              </w:rPr>
              <w:t>PASS</w:t>
            </w:r>
          </w:p>
        </w:tc>
      </w:tr>
      <w:tr w:rsidR="006A2407" w:rsidRPr="00EE2463" w14:paraId="50296976"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0FA64D7B" w14:textId="77777777" w:rsidR="006A2407" w:rsidRPr="00EE2463" w:rsidRDefault="006A2407" w:rsidP="003B62E3">
            <w:pPr>
              <w:jc w:val="cente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4</w:t>
            </w:r>
          </w:p>
        </w:tc>
        <w:tc>
          <w:tcPr>
            <w:tcW w:w="1917" w:type="dxa"/>
            <w:tcBorders>
              <w:top w:val="single" w:sz="4" w:space="0" w:color="auto"/>
              <w:left w:val="single" w:sz="4" w:space="0" w:color="auto"/>
              <w:bottom w:val="single" w:sz="4" w:space="0" w:color="auto"/>
              <w:right w:val="single" w:sz="4" w:space="0" w:color="auto"/>
            </w:tcBorders>
            <w:vAlign w:val="bottom"/>
          </w:tcPr>
          <w:p w14:paraId="79F73395" w14:textId="77777777" w:rsidR="006A2407" w:rsidRPr="00EE2463" w:rsidRDefault="006A2407">
            <w:pP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Tạo đề thi thiếu thông tin</w:t>
            </w:r>
          </w:p>
        </w:tc>
        <w:tc>
          <w:tcPr>
            <w:tcW w:w="2128" w:type="dxa"/>
            <w:tcBorders>
              <w:top w:val="single" w:sz="4" w:space="0" w:color="auto"/>
              <w:left w:val="single" w:sz="4" w:space="0" w:color="auto"/>
              <w:bottom w:val="single" w:sz="4" w:space="0" w:color="auto"/>
              <w:right w:val="single" w:sz="4" w:space="0" w:color="auto"/>
            </w:tcBorders>
            <w:vAlign w:val="bottom"/>
          </w:tcPr>
          <w:p w14:paraId="1B82DB69" w14:textId="77777777" w:rsidR="006A2407" w:rsidRPr="00EE2463" w:rsidRDefault="006A2407">
            <w:pPr>
              <w:textAlignment w:val="bottom"/>
              <w:rPr>
                <w:rFonts w:ascii="Times New Roman" w:hAnsi="Times New Roman" w:cs="Times New Roman"/>
                <w:sz w:val="28"/>
                <w:szCs w:val="28"/>
              </w:rPr>
            </w:pPr>
          </w:p>
        </w:tc>
        <w:tc>
          <w:tcPr>
            <w:tcW w:w="1274" w:type="dxa"/>
            <w:tcBorders>
              <w:top w:val="single" w:sz="4" w:space="0" w:color="auto"/>
              <w:left w:val="single" w:sz="4" w:space="0" w:color="auto"/>
              <w:bottom w:val="single" w:sz="4" w:space="0" w:color="auto"/>
              <w:right w:val="single" w:sz="4" w:space="0" w:color="auto"/>
            </w:tcBorders>
            <w:vAlign w:val="bottom"/>
          </w:tcPr>
          <w:p w14:paraId="0627FD6D" w14:textId="77777777" w:rsidR="006A2407" w:rsidRPr="00EE2463" w:rsidRDefault="006A2407">
            <w:pPr>
              <w:textAlignment w:val="bottom"/>
              <w:rPr>
                <w:rFonts w:ascii="Times New Roman" w:hAnsi="Times New Roman" w:cs="Times New Roman"/>
                <w:sz w:val="28"/>
                <w:szCs w:val="28"/>
              </w:rPr>
            </w:pPr>
            <w:r w:rsidRPr="00EE2463">
              <w:rPr>
                <w:rFonts w:ascii="Times New Roman" w:eastAsia="SimSun" w:hAnsi="Times New Roman" w:cs="Times New Roman"/>
                <w:color w:val="000000"/>
                <w:sz w:val="28"/>
                <w:szCs w:val="28"/>
                <w:lang w:eastAsia="zh-CN" w:bidi="ar"/>
              </w:rPr>
              <w:t>Cảnh báo thiếu thông tin</w:t>
            </w:r>
          </w:p>
        </w:tc>
        <w:tc>
          <w:tcPr>
            <w:tcW w:w="3189" w:type="dxa"/>
            <w:tcBorders>
              <w:top w:val="single" w:sz="4" w:space="0" w:color="auto"/>
              <w:left w:val="single" w:sz="4" w:space="0" w:color="auto"/>
              <w:bottom w:val="single" w:sz="4" w:space="0" w:color="auto"/>
              <w:right w:val="single" w:sz="4" w:space="0" w:color="auto"/>
            </w:tcBorders>
            <w:vAlign w:val="bottom"/>
          </w:tcPr>
          <w:p w14:paraId="4731ED81" w14:textId="1D1C0F4F" w:rsidR="006A2407" w:rsidRPr="00EE2463" w:rsidRDefault="006A2407">
            <w:pPr>
              <w:textAlignment w:val="bottom"/>
              <w:rPr>
                <w:rFonts w:ascii="Times New Roman" w:hAnsi="Times New Roman" w:cs="Times New Roman"/>
                <w:sz w:val="28"/>
                <w:szCs w:val="28"/>
              </w:rPr>
            </w:pPr>
            <w:r w:rsidRPr="00EE2463">
              <w:rPr>
                <w:rFonts w:ascii="Times New Roman" w:hAnsi="Times New Roman" w:cs="Times New Roman"/>
                <w:sz w:val="28"/>
                <w:szCs w:val="28"/>
              </w:rPr>
              <w:t>PASS</w:t>
            </w:r>
          </w:p>
        </w:tc>
      </w:tr>
      <w:tr w:rsidR="006A2407" w:rsidRPr="00EE2463" w14:paraId="3DEE16F4"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5FBFB19A" w14:textId="77777777" w:rsidR="006A2407" w:rsidRPr="00EE2463" w:rsidRDefault="006A2407" w:rsidP="003B62E3">
            <w:pPr>
              <w:jc w:val="cente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5</w:t>
            </w:r>
          </w:p>
        </w:tc>
        <w:tc>
          <w:tcPr>
            <w:tcW w:w="1917" w:type="dxa"/>
            <w:tcBorders>
              <w:top w:val="single" w:sz="4" w:space="0" w:color="auto"/>
              <w:left w:val="single" w:sz="4" w:space="0" w:color="auto"/>
              <w:bottom w:val="single" w:sz="4" w:space="0" w:color="auto"/>
              <w:right w:val="single" w:sz="4" w:space="0" w:color="auto"/>
            </w:tcBorders>
            <w:vAlign w:val="bottom"/>
          </w:tcPr>
          <w:p w14:paraId="580D43B3"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 xml:space="preserve">Xem danh sách lớp đang </w:t>
            </w:r>
            <w:r w:rsidRPr="00EE2463">
              <w:rPr>
                <w:rFonts w:ascii="Times New Roman" w:eastAsia="SimSun" w:hAnsi="Times New Roman" w:cs="Times New Roman"/>
                <w:color w:val="000000"/>
                <w:sz w:val="28"/>
                <w:szCs w:val="28"/>
                <w:lang w:eastAsia="zh-CN" w:bidi="ar"/>
              </w:rPr>
              <w:lastRenderedPageBreak/>
              <w:t>giảng dạy</w:t>
            </w:r>
          </w:p>
        </w:tc>
        <w:tc>
          <w:tcPr>
            <w:tcW w:w="2128" w:type="dxa"/>
            <w:tcBorders>
              <w:top w:val="single" w:sz="4" w:space="0" w:color="auto"/>
              <w:left w:val="single" w:sz="4" w:space="0" w:color="auto"/>
              <w:bottom w:val="single" w:sz="4" w:space="0" w:color="auto"/>
              <w:right w:val="single" w:sz="4" w:space="0" w:color="auto"/>
            </w:tcBorders>
            <w:vAlign w:val="bottom"/>
          </w:tcPr>
          <w:p w14:paraId="0FEB134E" w14:textId="77777777" w:rsidR="006A2407" w:rsidRPr="00EE2463" w:rsidRDefault="006A2407">
            <w:pPr>
              <w:textAlignment w:val="bottom"/>
              <w:rPr>
                <w:rFonts w:ascii="Times New Roman" w:eastAsia="SimSun" w:hAnsi="Times New Roman" w:cs="Times New Roman"/>
                <w:color w:val="000000"/>
                <w:sz w:val="28"/>
                <w:szCs w:val="28"/>
                <w:lang w:eastAsia="zh-CN" w:bidi="ar"/>
              </w:rPr>
            </w:pPr>
          </w:p>
        </w:tc>
        <w:tc>
          <w:tcPr>
            <w:tcW w:w="1274" w:type="dxa"/>
            <w:tcBorders>
              <w:top w:val="single" w:sz="4" w:space="0" w:color="auto"/>
              <w:left w:val="single" w:sz="4" w:space="0" w:color="auto"/>
              <w:bottom w:val="single" w:sz="4" w:space="0" w:color="auto"/>
              <w:right w:val="single" w:sz="4" w:space="0" w:color="auto"/>
            </w:tcBorders>
            <w:vAlign w:val="bottom"/>
          </w:tcPr>
          <w:p w14:paraId="485052AE"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 xml:space="preserve">Hiển thị danh </w:t>
            </w:r>
            <w:r w:rsidRPr="00EE2463">
              <w:rPr>
                <w:rFonts w:ascii="Times New Roman" w:eastAsia="SimSun" w:hAnsi="Times New Roman" w:cs="Times New Roman"/>
                <w:color w:val="000000"/>
                <w:sz w:val="28"/>
                <w:szCs w:val="28"/>
                <w:lang w:eastAsia="zh-CN" w:bidi="ar"/>
              </w:rPr>
              <w:lastRenderedPageBreak/>
              <w:t>sách đúng</w:t>
            </w:r>
          </w:p>
        </w:tc>
        <w:tc>
          <w:tcPr>
            <w:tcW w:w="3189" w:type="dxa"/>
            <w:tcBorders>
              <w:top w:val="single" w:sz="4" w:space="0" w:color="auto"/>
              <w:left w:val="single" w:sz="4" w:space="0" w:color="auto"/>
              <w:bottom w:val="single" w:sz="4" w:space="0" w:color="auto"/>
              <w:right w:val="single" w:sz="4" w:space="0" w:color="auto"/>
            </w:tcBorders>
            <w:vAlign w:val="bottom"/>
          </w:tcPr>
          <w:p w14:paraId="4C80B1A8" w14:textId="57383A36"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lastRenderedPageBreak/>
              <w:t>PASS</w:t>
            </w:r>
          </w:p>
        </w:tc>
      </w:tr>
      <w:tr w:rsidR="006A2407" w:rsidRPr="00EE2463" w14:paraId="3F77F133"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71F36841" w14:textId="77777777" w:rsidR="006A2407" w:rsidRPr="00EE2463" w:rsidRDefault="006A2407" w:rsidP="003B62E3">
            <w:pPr>
              <w:jc w:val="cente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6</w:t>
            </w:r>
          </w:p>
        </w:tc>
        <w:tc>
          <w:tcPr>
            <w:tcW w:w="1917" w:type="dxa"/>
            <w:tcBorders>
              <w:top w:val="single" w:sz="4" w:space="0" w:color="auto"/>
              <w:left w:val="single" w:sz="4" w:space="0" w:color="auto"/>
              <w:bottom w:val="single" w:sz="4" w:space="0" w:color="auto"/>
              <w:right w:val="single" w:sz="4" w:space="0" w:color="auto"/>
            </w:tcBorders>
            <w:vAlign w:val="bottom"/>
          </w:tcPr>
          <w:p w14:paraId="21F37722"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Chấm điểm bài tự luận</w:t>
            </w:r>
          </w:p>
        </w:tc>
        <w:tc>
          <w:tcPr>
            <w:tcW w:w="2128" w:type="dxa"/>
            <w:tcBorders>
              <w:top w:val="single" w:sz="4" w:space="0" w:color="auto"/>
              <w:left w:val="single" w:sz="4" w:space="0" w:color="auto"/>
              <w:bottom w:val="single" w:sz="4" w:space="0" w:color="auto"/>
              <w:right w:val="single" w:sz="4" w:space="0" w:color="auto"/>
            </w:tcBorders>
            <w:vAlign w:val="bottom"/>
          </w:tcPr>
          <w:p w14:paraId="142E0E06" w14:textId="77777777" w:rsidR="006A2407" w:rsidRPr="00EE2463" w:rsidRDefault="006A2407">
            <w:pPr>
              <w:textAlignment w:val="bottom"/>
              <w:rPr>
                <w:rFonts w:ascii="Times New Roman" w:eastAsia="SimSun" w:hAnsi="Times New Roman" w:cs="Times New Roman"/>
                <w:color w:val="000000"/>
                <w:sz w:val="28"/>
                <w:szCs w:val="28"/>
                <w:lang w:eastAsia="zh-CN" w:bidi="ar"/>
              </w:rPr>
            </w:pPr>
          </w:p>
        </w:tc>
        <w:tc>
          <w:tcPr>
            <w:tcW w:w="1274" w:type="dxa"/>
            <w:tcBorders>
              <w:top w:val="single" w:sz="4" w:space="0" w:color="auto"/>
              <w:left w:val="single" w:sz="4" w:space="0" w:color="auto"/>
              <w:bottom w:val="single" w:sz="4" w:space="0" w:color="auto"/>
              <w:right w:val="single" w:sz="4" w:space="0" w:color="auto"/>
            </w:tcBorders>
            <w:vAlign w:val="bottom"/>
          </w:tcPr>
          <w:p w14:paraId="45DCB846"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Chấm và lưu điểm thành công</w:t>
            </w:r>
          </w:p>
        </w:tc>
        <w:tc>
          <w:tcPr>
            <w:tcW w:w="3189" w:type="dxa"/>
            <w:tcBorders>
              <w:top w:val="single" w:sz="4" w:space="0" w:color="auto"/>
              <w:left w:val="single" w:sz="4" w:space="0" w:color="auto"/>
              <w:bottom w:val="single" w:sz="4" w:space="0" w:color="auto"/>
              <w:right w:val="single" w:sz="4" w:space="0" w:color="auto"/>
            </w:tcBorders>
            <w:vAlign w:val="bottom"/>
          </w:tcPr>
          <w:p w14:paraId="3F9622D5" w14:textId="5387AC0E"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FAIL</w:t>
            </w:r>
          </w:p>
        </w:tc>
      </w:tr>
      <w:tr w:rsidR="006A2407" w:rsidRPr="00EE2463" w14:paraId="070B3958"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776D0E5C" w14:textId="77777777" w:rsidR="006A2407" w:rsidRPr="00EE2463" w:rsidRDefault="006A2407" w:rsidP="003B62E3">
            <w:pPr>
              <w:jc w:val="cente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7</w:t>
            </w:r>
          </w:p>
        </w:tc>
        <w:tc>
          <w:tcPr>
            <w:tcW w:w="1917" w:type="dxa"/>
            <w:tcBorders>
              <w:top w:val="single" w:sz="4" w:space="0" w:color="auto"/>
              <w:left w:val="single" w:sz="4" w:space="0" w:color="auto"/>
              <w:bottom w:val="single" w:sz="4" w:space="0" w:color="auto"/>
              <w:right w:val="single" w:sz="4" w:space="0" w:color="auto"/>
            </w:tcBorders>
            <w:vAlign w:val="bottom"/>
          </w:tcPr>
          <w:p w14:paraId="2DCCE1A6"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Đăng nhập đúng tài khoản</w:t>
            </w:r>
          </w:p>
        </w:tc>
        <w:tc>
          <w:tcPr>
            <w:tcW w:w="2128" w:type="dxa"/>
            <w:tcBorders>
              <w:top w:val="single" w:sz="4" w:space="0" w:color="auto"/>
              <w:left w:val="single" w:sz="4" w:space="0" w:color="auto"/>
              <w:bottom w:val="single" w:sz="4" w:space="0" w:color="auto"/>
              <w:right w:val="single" w:sz="4" w:space="0" w:color="auto"/>
            </w:tcBorders>
            <w:vAlign w:val="bottom"/>
          </w:tcPr>
          <w:p w14:paraId="27F96B75" w14:textId="77777777" w:rsidR="006A2407" w:rsidRPr="00EE2463" w:rsidRDefault="006A2407">
            <w:pPr>
              <w:textAlignment w:val="bottom"/>
              <w:rPr>
                <w:rFonts w:ascii="Times New Roman" w:eastAsia="SimSun" w:hAnsi="Times New Roman" w:cs="Times New Roman"/>
                <w:color w:val="000000"/>
                <w:sz w:val="28"/>
                <w:szCs w:val="28"/>
                <w:lang w:eastAsia="zh-CN" w:bidi="ar"/>
              </w:rPr>
            </w:pPr>
          </w:p>
        </w:tc>
        <w:tc>
          <w:tcPr>
            <w:tcW w:w="1274" w:type="dxa"/>
            <w:tcBorders>
              <w:top w:val="single" w:sz="4" w:space="0" w:color="auto"/>
              <w:left w:val="single" w:sz="4" w:space="0" w:color="auto"/>
              <w:bottom w:val="single" w:sz="4" w:space="0" w:color="auto"/>
              <w:right w:val="single" w:sz="4" w:space="0" w:color="auto"/>
            </w:tcBorders>
            <w:vAlign w:val="bottom"/>
          </w:tcPr>
          <w:p w14:paraId="269C2C4A" w14:textId="20CAEA79"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Vào trang chủ giảng viên</w:t>
            </w:r>
          </w:p>
        </w:tc>
        <w:tc>
          <w:tcPr>
            <w:tcW w:w="3189" w:type="dxa"/>
            <w:tcBorders>
              <w:top w:val="single" w:sz="4" w:space="0" w:color="auto"/>
              <w:left w:val="single" w:sz="4" w:space="0" w:color="auto"/>
              <w:bottom w:val="single" w:sz="4" w:space="0" w:color="auto"/>
              <w:right w:val="single" w:sz="4" w:space="0" w:color="auto"/>
            </w:tcBorders>
            <w:vAlign w:val="bottom"/>
          </w:tcPr>
          <w:p w14:paraId="505BE2FB" w14:textId="0876FE41"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PASS</w:t>
            </w:r>
          </w:p>
        </w:tc>
      </w:tr>
      <w:tr w:rsidR="006A2407" w:rsidRPr="00EE2463" w14:paraId="2CB8AD5C"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54A3A8EE" w14:textId="77777777" w:rsidR="006A2407" w:rsidRPr="00EE2463" w:rsidRDefault="006A2407" w:rsidP="003B62E3">
            <w:pPr>
              <w:jc w:val="cente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8</w:t>
            </w:r>
          </w:p>
        </w:tc>
        <w:tc>
          <w:tcPr>
            <w:tcW w:w="1917" w:type="dxa"/>
            <w:tcBorders>
              <w:top w:val="single" w:sz="4" w:space="0" w:color="auto"/>
              <w:left w:val="single" w:sz="4" w:space="0" w:color="auto"/>
              <w:bottom w:val="single" w:sz="4" w:space="0" w:color="auto"/>
              <w:right w:val="single" w:sz="4" w:space="0" w:color="auto"/>
            </w:tcBorders>
            <w:vAlign w:val="bottom"/>
          </w:tcPr>
          <w:p w14:paraId="259482A3"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Đăng nhập sai định dạng email</w:t>
            </w:r>
          </w:p>
        </w:tc>
        <w:tc>
          <w:tcPr>
            <w:tcW w:w="2128" w:type="dxa"/>
            <w:tcBorders>
              <w:top w:val="single" w:sz="4" w:space="0" w:color="auto"/>
              <w:left w:val="single" w:sz="4" w:space="0" w:color="auto"/>
              <w:bottom w:val="single" w:sz="4" w:space="0" w:color="auto"/>
              <w:right w:val="single" w:sz="4" w:space="0" w:color="auto"/>
            </w:tcBorders>
            <w:vAlign w:val="bottom"/>
          </w:tcPr>
          <w:p w14:paraId="4D646854" w14:textId="77777777" w:rsidR="006A2407" w:rsidRPr="00EE2463" w:rsidRDefault="006A2407">
            <w:pPr>
              <w:textAlignment w:val="bottom"/>
              <w:rPr>
                <w:rFonts w:ascii="Times New Roman" w:eastAsia="SimSun" w:hAnsi="Times New Roman" w:cs="Times New Roman"/>
                <w:color w:val="000000"/>
                <w:sz w:val="28"/>
                <w:szCs w:val="28"/>
                <w:lang w:eastAsia="zh-CN" w:bidi="ar"/>
              </w:rPr>
            </w:pPr>
          </w:p>
        </w:tc>
        <w:tc>
          <w:tcPr>
            <w:tcW w:w="1274" w:type="dxa"/>
            <w:tcBorders>
              <w:top w:val="single" w:sz="4" w:space="0" w:color="auto"/>
              <w:left w:val="single" w:sz="4" w:space="0" w:color="auto"/>
              <w:bottom w:val="single" w:sz="4" w:space="0" w:color="auto"/>
              <w:right w:val="single" w:sz="4" w:space="0" w:color="auto"/>
            </w:tcBorders>
            <w:vAlign w:val="bottom"/>
          </w:tcPr>
          <w:p w14:paraId="20033270"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Thông báo lỗi email sai định dạng</w:t>
            </w:r>
          </w:p>
        </w:tc>
        <w:tc>
          <w:tcPr>
            <w:tcW w:w="3189" w:type="dxa"/>
            <w:tcBorders>
              <w:top w:val="single" w:sz="4" w:space="0" w:color="auto"/>
              <w:left w:val="single" w:sz="4" w:space="0" w:color="auto"/>
              <w:bottom w:val="single" w:sz="4" w:space="0" w:color="auto"/>
              <w:right w:val="single" w:sz="4" w:space="0" w:color="auto"/>
            </w:tcBorders>
            <w:vAlign w:val="bottom"/>
          </w:tcPr>
          <w:p w14:paraId="35B2B6F3" w14:textId="17ED2DCD"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PASS</w:t>
            </w:r>
          </w:p>
        </w:tc>
      </w:tr>
      <w:tr w:rsidR="006A2407" w:rsidRPr="00EE2463" w14:paraId="7D3BF214"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43DF77D7" w14:textId="77777777" w:rsidR="006A2407" w:rsidRPr="00EE2463" w:rsidRDefault="006A2407" w:rsidP="003B62E3">
            <w:pPr>
              <w:jc w:val="cente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9</w:t>
            </w:r>
          </w:p>
        </w:tc>
        <w:tc>
          <w:tcPr>
            <w:tcW w:w="1917" w:type="dxa"/>
            <w:tcBorders>
              <w:top w:val="single" w:sz="4" w:space="0" w:color="auto"/>
              <w:left w:val="single" w:sz="4" w:space="0" w:color="auto"/>
              <w:bottom w:val="single" w:sz="4" w:space="0" w:color="auto"/>
              <w:right w:val="single" w:sz="4" w:space="0" w:color="auto"/>
            </w:tcBorders>
            <w:vAlign w:val="bottom"/>
          </w:tcPr>
          <w:p w14:paraId="6F054FA4"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Xem lớp đã đăng ký</w:t>
            </w:r>
          </w:p>
        </w:tc>
        <w:tc>
          <w:tcPr>
            <w:tcW w:w="2128" w:type="dxa"/>
            <w:tcBorders>
              <w:top w:val="single" w:sz="4" w:space="0" w:color="auto"/>
              <w:left w:val="single" w:sz="4" w:space="0" w:color="auto"/>
              <w:bottom w:val="single" w:sz="4" w:space="0" w:color="auto"/>
              <w:right w:val="single" w:sz="4" w:space="0" w:color="auto"/>
            </w:tcBorders>
            <w:vAlign w:val="bottom"/>
          </w:tcPr>
          <w:p w14:paraId="39CD2CEE" w14:textId="77777777" w:rsidR="006A2407" w:rsidRPr="00EE2463" w:rsidRDefault="006A2407">
            <w:pPr>
              <w:textAlignment w:val="bottom"/>
              <w:rPr>
                <w:rFonts w:ascii="Times New Roman" w:eastAsia="SimSun" w:hAnsi="Times New Roman" w:cs="Times New Roman"/>
                <w:color w:val="000000"/>
                <w:sz w:val="28"/>
                <w:szCs w:val="28"/>
                <w:lang w:eastAsia="zh-CN" w:bidi="ar"/>
              </w:rPr>
            </w:pPr>
          </w:p>
        </w:tc>
        <w:tc>
          <w:tcPr>
            <w:tcW w:w="1274" w:type="dxa"/>
            <w:tcBorders>
              <w:top w:val="single" w:sz="4" w:space="0" w:color="auto"/>
              <w:left w:val="single" w:sz="4" w:space="0" w:color="auto"/>
              <w:bottom w:val="single" w:sz="4" w:space="0" w:color="auto"/>
              <w:right w:val="single" w:sz="4" w:space="0" w:color="auto"/>
            </w:tcBorders>
            <w:vAlign w:val="bottom"/>
          </w:tcPr>
          <w:p w14:paraId="0F418519"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Hiển thị đúng danh sách lớp</w:t>
            </w:r>
          </w:p>
        </w:tc>
        <w:tc>
          <w:tcPr>
            <w:tcW w:w="3189" w:type="dxa"/>
            <w:tcBorders>
              <w:top w:val="single" w:sz="4" w:space="0" w:color="auto"/>
              <w:left w:val="single" w:sz="4" w:space="0" w:color="auto"/>
              <w:bottom w:val="single" w:sz="4" w:space="0" w:color="auto"/>
              <w:right w:val="single" w:sz="4" w:space="0" w:color="auto"/>
            </w:tcBorders>
            <w:vAlign w:val="bottom"/>
          </w:tcPr>
          <w:p w14:paraId="5F9BD35E" w14:textId="0EE2EF62"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PASS</w:t>
            </w:r>
          </w:p>
        </w:tc>
      </w:tr>
      <w:tr w:rsidR="006A2407" w:rsidRPr="00EE2463" w14:paraId="23316C09"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7FC2E02C" w14:textId="77777777" w:rsidR="006A2407" w:rsidRPr="00EE2463" w:rsidRDefault="006A2407" w:rsidP="003B62E3">
            <w:pPr>
              <w:jc w:val="cente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10</w:t>
            </w:r>
          </w:p>
        </w:tc>
        <w:tc>
          <w:tcPr>
            <w:tcW w:w="1917" w:type="dxa"/>
            <w:tcBorders>
              <w:top w:val="single" w:sz="4" w:space="0" w:color="auto"/>
              <w:left w:val="single" w:sz="4" w:space="0" w:color="auto"/>
              <w:bottom w:val="single" w:sz="4" w:space="0" w:color="auto"/>
              <w:right w:val="single" w:sz="4" w:space="0" w:color="auto"/>
            </w:tcBorders>
            <w:vAlign w:val="bottom"/>
          </w:tcPr>
          <w:p w14:paraId="721F0260"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Làm bài trắc nghiệm trong thời hạn</w:t>
            </w:r>
          </w:p>
        </w:tc>
        <w:tc>
          <w:tcPr>
            <w:tcW w:w="2128" w:type="dxa"/>
            <w:tcBorders>
              <w:top w:val="single" w:sz="4" w:space="0" w:color="auto"/>
              <w:left w:val="single" w:sz="4" w:space="0" w:color="auto"/>
              <w:bottom w:val="single" w:sz="4" w:space="0" w:color="auto"/>
              <w:right w:val="single" w:sz="4" w:space="0" w:color="auto"/>
            </w:tcBorders>
            <w:vAlign w:val="bottom"/>
          </w:tcPr>
          <w:p w14:paraId="2AAB0999" w14:textId="77777777" w:rsidR="006A2407" w:rsidRPr="00EE2463" w:rsidRDefault="006A2407">
            <w:pPr>
              <w:textAlignment w:val="bottom"/>
              <w:rPr>
                <w:rFonts w:ascii="Times New Roman" w:eastAsia="SimSun" w:hAnsi="Times New Roman" w:cs="Times New Roman"/>
                <w:color w:val="000000"/>
                <w:sz w:val="28"/>
                <w:szCs w:val="28"/>
                <w:lang w:eastAsia="zh-CN" w:bidi="ar"/>
              </w:rPr>
            </w:pPr>
          </w:p>
        </w:tc>
        <w:tc>
          <w:tcPr>
            <w:tcW w:w="1274" w:type="dxa"/>
            <w:tcBorders>
              <w:top w:val="single" w:sz="4" w:space="0" w:color="auto"/>
              <w:left w:val="single" w:sz="4" w:space="0" w:color="auto"/>
              <w:bottom w:val="single" w:sz="4" w:space="0" w:color="auto"/>
              <w:right w:val="single" w:sz="4" w:space="0" w:color="auto"/>
            </w:tcBorders>
            <w:vAlign w:val="bottom"/>
          </w:tcPr>
          <w:p w14:paraId="7E9BFBA2"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Lưu kết quả và hiển thị điểm</w:t>
            </w:r>
          </w:p>
        </w:tc>
        <w:tc>
          <w:tcPr>
            <w:tcW w:w="3189" w:type="dxa"/>
            <w:tcBorders>
              <w:top w:val="single" w:sz="4" w:space="0" w:color="auto"/>
              <w:left w:val="single" w:sz="4" w:space="0" w:color="auto"/>
              <w:bottom w:val="single" w:sz="4" w:space="0" w:color="auto"/>
              <w:right w:val="single" w:sz="4" w:space="0" w:color="auto"/>
            </w:tcBorders>
            <w:vAlign w:val="bottom"/>
          </w:tcPr>
          <w:p w14:paraId="411179E0" w14:textId="2576E11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FAIL</w:t>
            </w:r>
          </w:p>
        </w:tc>
      </w:tr>
      <w:tr w:rsidR="006A2407" w:rsidRPr="00EE2463" w14:paraId="625AD15A"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3A0A47FF" w14:textId="77777777" w:rsidR="006A2407" w:rsidRPr="00EE2463" w:rsidRDefault="006A2407" w:rsidP="003B62E3">
            <w:pPr>
              <w:jc w:val="cente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11</w:t>
            </w:r>
          </w:p>
        </w:tc>
        <w:tc>
          <w:tcPr>
            <w:tcW w:w="1917" w:type="dxa"/>
            <w:tcBorders>
              <w:top w:val="single" w:sz="4" w:space="0" w:color="auto"/>
              <w:left w:val="single" w:sz="4" w:space="0" w:color="auto"/>
              <w:bottom w:val="single" w:sz="4" w:space="0" w:color="auto"/>
              <w:right w:val="single" w:sz="4" w:space="0" w:color="auto"/>
            </w:tcBorders>
            <w:vAlign w:val="bottom"/>
          </w:tcPr>
          <w:p w14:paraId="3778DA5A"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Làm bài trắc nghiệm sau thời hạn</w:t>
            </w:r>
          </w:p>
        </w:tc>
        <w:tc>
          <w:tcPr>
            <w:tcW w:w="2128" w:type="dxa"/>
            <w:tcBorders>
              <w:top w:val="single" w:sz="4" w:space="0" w:color="auto"/>
              <w:left w:val="single" w:sz="4" w:space="0" w:color="auto"/>
              <w:bottom w:val="single" w:sz="4" w:space="0" w:color="auto"/>
              <w:right w:val="single" w:sz="4" w:space="0" w:color="auto"/>
            </w:tcBorders>
            <w:vAlign w:val="bottom"/>
          </w:tcPr>
          <w:p w14:paraId="325D8AEF" w14:textId="77777777" w:rsidR="006A2407" w:rsidRPr="00EE2463" w:rsidRDefault="006A2407">
            <w:pPr>
              <w:textAlignment w:val="bottom"/>
              <w:rPr>
                <w:rFonts w:ascii="Times New Roman" w:eastAsia="SimSun" w:hAnsi="Times New Roman" w:cs="Times New Roman"/>
                <w:color w:val="000000"/>
                <w:sz w:val="28"/>
                <w:szCs w:val="28"/>
                <w:lang w:eastAsia="zh-CN" w:bidi="ar"/>
              </w:rPr>
            </w:pPr>
          </w:p>
        </w:tc>
        <w:tc>
          <w:tcPr>
            <w:tcW w:w="1274" w:type="dxa"/>
            <w:tcBorders>
              <w:top w:val="single" w:sz="4" w:space="0" w:color="auto"/>
              <w:left w:val="single" w:sz="4" w:space="0" w:color="auto"/>
              <w:bottom w:val="single" w:sz="4" w:space="0" w:color="auto"/>
              <w:right w:val="single" w:sz="4" w:space="0" w:color="auto"/>
            </w:tcBorders>
            <w:vAlign w:val="bottom"/>
          </w:tcPr>
          <w:p w14:paraId="49A7BD4D"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Không cho phép làm bài</w:t>
            </w:r>
          </w:p>
        </w:tc>
        <w:tc>
          <w:tcPr>
            <w:tcW w:w="3189" w:type="dxa"/>
            <w:tcBorders>
              <w:top w:val="single" w:sz="4" w:space="0" w:color="auto"/>
              <w:left w:val="single" w:sz="4" w:space="0" w:color="auto"/>
              <w:bottom w:val="single" w:sz="4" w:space="0" w:color="auto"/>
              <w:right w:val="single" w:sz="4" w:space="0" w:color="auto"/>
            </w:tcBorders>
            <w:vAlign w:val="bottom"/>
          </w:tcPr>
          <w:p w14:paraId="431621F1" w14:textId="75476D5A"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FAIL</w:t>
            </w:r>
          </w:p>
        </w:tc>
      </w:tr>
      <w:tr w:rsidR="006A2407" w:rsidRPr="00EE2463" w14:paraId="6ED3BE31"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511E54D8" w14:textId="77777777" w:rsidR="006A2407" w:rsidRPr="00EE2463" w:rsidRDefault="006A2407" w:rsidP="003B62E3">
            <w:pPr>
              <w:jc w:val="cente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12</w:t>
            </w:r>
          </w:p>
        </w:tc>
        <w:tc>
          <w:tcPr>
            <w:tcW w:w="1917" w:type="dxa"/>
            <w:tcBorders>
              <w:top w:val="single" w:sz="4" w:space="0" w:color="auto"/>
              <w:left w:val="single" w:sz="4" w:space="0" w:color="auto"/>
              <w:bottom w:val="single" w:sz="4" w:space="0" w:color="auto"/>
              <w:right w:val="single" w:sz="4" w:space="0" w:color="auto"/>
            </w:tcBorders>
            <w:vAlign w:val="bottom"/>
          </w:tcPr>
          <w:p w14:paraId="13A9B292"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Nộp bài tự luận dạng file PDF</w:t>
            </w:r>
          </w:p>
        </w:tc>
        <w:tc>
          <w:tcPr>
            <w:tcW w:w="2128" w:type="dxa"/>
            <w:tcBorders>
              <w:top w:val="single" w:sz="4" w:space="0" w:color="auto"/>
              <w:left w:val="single" w:sz="4" w:space="0" w:color="auto"/>
              <w:bottom w:val="single" w:sz="4" w:space="0" w:color="auto"/>
              <w:right w:val="single" w:sz="4" w:space="0" w:color="auto"/>
            </w:tcBorders>
            <w:vAlign w:val="bottom"/>
          </w:tcPr>
          <w:p w14:paraId="7034452E" w14:textId="77777777" w:rsidR="006A2407" w:rsidRPr="00EE2463" w:rsidRDefault="006A2407">
            <w:pPr>
              <w:textAlignment w:val="bottom"/>
              <w:rPr>
                <w:rFonts w:ascii="Times New Roman" w:eastAsia="SimSun" w:hAnsi="Times New Roman" w:cs="Times New Roman"/>
                <w:color w:val="000000"/>
                <w:sz w:val="28"/>
                <w:szCs w:val="28"/>
                <w:lang w:eastAsia="zh-CN" w:bidi="ar"/>
              </w:rPr>
            </w:pPr>
          </w:p>
        </w:tc>
        <w:tc>
          <w:tcPr>
            <w:tcW w:w="1274" w:type="dxa"/>
            <w:tcBorders>
              <w:top w:val="single" w:sz="4" w:space="0" w:color="auto"/>
              <w:left w:val="single" w:sz="4" w:space="0" w:color="auto"/>
              <w:bottom w:val="single" w:sz="4" w:space="0" w:color="auto"/>
              <w:right w:val="single" w:sz="4" w:space="0" w:color="auto"/>
            </w:tcBorders>
            <w:vAlign w:val="bottom"/>
          </w:tcPr>
          <w:p w14:paraId="204EF41E"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Nộp thành công</w:t>
            </w:r>
          </w:p>
        </w:tc>
        <w:tc>
          <w:tcPr>
            <w:tcW w:w="3189" w:type="dxa"/>
            <w:tcBorders>
              <w:top w:val="single" w:sz="4" w:space="0" w:color="auto"/>
              <w:left w:val="single" w:sz="4" w:space="0" w:color="auto"/>
              <w:bottom w:val="single" w:sz="4" w:space="0" w:color="auto"/>
              <w:right w:val="single" w:sz="4" w:space="0" w:color="auto"/>
            </w:tcBorders>
            <w:vAlign w:val="bottom"/>
          </w:tcPr>
          <w:p w14:paraId="0FF7E6DD" w14:textId="62C1F6DC"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FAIL</w:t>
            </w:r>
          </w:p>
        </w:tc>
      </w:tr>
      <w:tr w:rsidR="006A2407" w:rsidRPr="00EE2463" w14:paraId="3EB52408" w14:textId="77777777" w:rsidTr="006A2407">
        <w:tc>
          <w:tcPr>
            <w:tcW w:w="586" w:type="dxa"/>
            <w:tcBorders>
              <w:top w:val="single" w:sz="4" w:space="0" w:color="auto"/>
              <w:left w:val="single" w:sz="4" w:space="0" w:color="auto"/>
              <w:bottom w:val="single" w:sz="4" w:space="0" w:color="auto"/>
              <w:right w:val="single" w:sz="4" w:space="0" w:color="auto"/>
            </w:tcBorders>
            <w:vAlign w:val="bottom"/>
          </w:tcPr>
          <w:p w14:paraId="4C345815" w14:textId="77777777" w:rsidR="006A2407" w:rsidRPr="00EE2463" w:rsidRDefault="006A2407" w:rsidP="003B62E3">
            <w:pPr>
              <w:jc w:val="cente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lastRenderedPageBreak/>
              <w:t>13</w:t>
            </w:r>
          </w:p>
        </w:tc>
        <w:tc>
          <w:tcPr>
            <w:tcW w:w="1917" w:type="dxa"/>
            <w:tcBorders>
              <w:top w:val="single" w:sz="4" w:space="0" w:color="auto"/>
              <w:left w:val="single" w:sz="4" w:space="0" w:color="auto"/>
              <w:bottom w:val="single" w:sz="4" w:space="0" w:color="auto"/>
              <w:right w:val="single" w:sz="4" w:space="0" w:color="auto"/>
            </w:tcBorders>
            <w:vAlign w:val="bottom"/>
          </w:tcPr>
          <w:p w14:paraId="0F240841"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Nộp bài tự luận dạng file lớn &gt;5MB</w:t>
            </w:r>
          </w:p>
        </w:tc>
        <w:tc>
          <w:tcPr>
            <w:tcW w:w="2128" w:type="dxa"/>
            <w:tcBorders>
              <w:top w:val="single" w:sz="4" w:space="0" w:color="auto"/>
              <w:left w:val="single" w:sz="4" w:space="0" w:color="auto"/>
              <w:bottom w:val="single" w:sz="4" w:space="0" w:color="auto"/>
              <w:right w:val="single" w:sz="4" w:space="0" w:color="auto"/>
            </w:tcBorders>
            <w:vAlign w:val="bottom"/>
          </w:tcPr>
          <w:p w14:paraId="745D6B4B" w14:textId="77777777" w:rsidR="006A2407" w:rsidRPr="00EE2463" w:rsidRDefault="006A2407">
            <w:pPr>
              <w:textAlignment w:val="bottom"/>
              <w:rPr>
                <w:rFonts w:ascii="Times New Roman" w:eastAsia="SimSun" w:hAnsi="Times New Roman" w:cs="Times New Roman"/>
                <w:color w:val="000000"/>
                <w:sz w:val="28"/>
                <w:szCs w:val="28"/>
                <w:lang w:eastAsia="zh-CN" w:bidi="ar"/>
              </w:rPr>
            </w:pPr>
          </w:p>
        </w:tc>
        <w:tc>
          <w:tcPr>
            <w:tcW w:w="1274" w:type="dxa"/>
            <w:tcBorders>
              <w:top w:val="single" w:sz="4" w:space="0" w:color="auto"/>
              <w:left w:val="single" w:sz="4" w:space="0" w:color="auto"/>
              <w:bottom w:val="single" w:sz="4" w:space="0" w:color="auto"/>
              <w:right w:val="single" w:sz="4" w:space="0" w:color="auto"/>
            </w:tcBorders>
            <w:vAlign w:val="bottom"/>
          </w:tcPr>
          <w:p w14:paraId="3EEA199A" w14:textId="77777777"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Báo lỗi dung lượng</w:t>
            </w:r>
          </w:p>
        </w:tc>
        <w:tc>
          <w:tcPr>
            <w:tcW w:w="3189" w:type="dxa"/>
            <w:tcBorders>
              <w:top w:val="single" w:sz="4" w:space="0" w:color="auto"/>
              <w:left w:val="single" w:sz="4" w:space="0" w:color="auto"/>
              <w:bottom w:val="single" w:sz="4" w:space="0" w:color="auto"/>
              <w:right w:val="single" w:sz="4" w:space="0" w:color="auto"/>
            </w:tcBorders>
            <w:vAlign w:val="bottom"/>
          </w:tcPr>
          <w:p w14:paraId="35E4FE70" w14:textId="691E203D" w:rsidR="006A2407" w:rsidRPr="00EE2463" w:rsidRDefault="006A2407">
            <w:pPr>
              <w:textAlignment w:val="bottom"/>
              <w:rPr>
                <w:rFonts w:ascii="Times New Roman" w:eastAsia="SimSun" w:hAnsi="Times New Roman" w:cs="Times New Roman"/>
                <w:color w:val="000000"/>
                <w:sz w:val="28"/>
                <w:szCs w:val="28"/>
                <w:lang w:eastAsia="zh-CN" w:bidi="ar"/>
              </w:rPr>
            </w:pPr>
            <w:r w:rsidRPr="00EE2463">
              <w:rPr>
                <w:rFonts w:ascii="Times New Roman" w:eastAsia="SimSun" w:hAnsi="Times New Roman" w:cs="Times New Roman"/>
                <w:color w:val="000000"/>
                <w:sz w:val="28"/>
                <w:szCs w:val="28"/>
                <w:lang w:eastAsia="zh-CN" w:bidi="ar"/>
              </w:rPr>
              <w:t>FAIL</w:t>
            </w:r>
          </w:p>
        </w:tc>
      </w:tr>
    </w:tbl>
    <w:p w14:paraId="2FBA0672" w14:textId="77777777" w:rsidR="00DB219C" w:rsidRPr="00EE2463" w:rsidRDefault="00000000">
      <w:pPr>
        <w:pStyle w:val="Heading1"/>
        <w:rPr>
          <w:rFonts w:ascii="Times New Roman" w:hAnsi="Times New Roman" w:cs="Times New Roman"/>
        </w:rPr>
      </w:pPr>
      <w:r w:rsidRPr="00EE2463">
        <w:rPr>
          <w:rFonts w:ascii="Times New Roman" w:hAnsi="Times New Roman" w:cs="Times New Roman"/>
        </w:rPr>
        <w:t>IV. Nhận xét</w:t>
      </w:r>
    </w:p>
    <w:p w14:paraId="0E962007" w14:textId="77777777" w:rsidR="00DB219C" w:rsidRPr="00EE2463" w:rsidRDefault="00000000">
      <w:pPr>
        <w:pStyle w:val="Heading1"/>
        <w:rPr>
          <w:rFonts w:ascii="Times New Roman" w:hAnsi="Times New Roman" w:cs="Times New Roman"/>
        </w:rPr>
      </w:pPr>
      <w:r w:rsidRPr="00EE2463">
        <w:rPr>
          <w:rFonts w:ascii="Times New Roman" w:hAnsi="Times New Roman" w:cs="Times New Roman"/>
        </w:rPr>
        <w:t>V. Kết luận</w:t>
      </w:r>
    </w:p>
    <w:p w14:paraId="141ABCAD" w14:textId="66C2D049" w:rsidR="00BD06F3" w:rsidRPr="00EE2463" w:rsidRDefault="006A2407" w:rsidP="00BD06F3">
      <w:pPr>
        <w:rPr>
          <w:rFonts w:ascii="Times New Roman" w:hAnsi="Times New Roman" w:cs="Times New Roman"/>
          <w:sz w:val="28"/>
          <w:szCs w:val="28"/>
        </w:rPr>
      </w:pPr>
      <w:r w:rsidRPr="00EE2463">
        <w:rPr>
          <w:rFonts w:ascii="Times New Roman" w:hAnsi="Times New Roman" w:cs="Times New Roman"/>
          <w:sz w:val="28"/>
          <w:szCs w:val="28"/>
        </w:rPr>
        <w:t xml:space="preserve">Kiểm thử </w:t>
      </w:r>
      <w:r w:rsidR="00EE2463" w:rsidRPr="00EE2463">
        <w:rPr>
          <w:rFonts w:ascii="Times New Roman" w:hAnsi="Times New Roman" w:cs="Times New Roman"/>
          <w:sz w:val="28"/>
          <w:szCs w:val="28"/>
        </w:rPr>
        <w:t xml:space="preserve">còn nhiều lỗi, cần cải thiện website hỗ trợ học tập </w:t>
      </w:r>
    </w:p>
    <w:p w14:paraId="799E76BA" w14:textId="1FD645AA" w:rsidR="00EE2463" w:rsidRPr="00EE2463" w:rsidRDefault="00EE2463" w:rsidP="00EE2463">
      <w:pPr>
        <w:rPr>
          <w:rFonts w:ascii="Times New Roman" w:hAnsi="Times New Roman" w:cs="Times New Roman"/>
          <w:sz w:val="28"/>
          <w:szCs w:val="28"/>
        </w:rPr>
      </w:pPr>
      <w:r w:rsidRPr="00EE2463">
        <w:rPr>
          <w:rFonts w:ascii="Times New Roman" w:hAnsi="Times New Roman" w:cs="Times New Roman"/>
          <w:b/>
          <w:bCs/>
          <w:sz w:val="28"/>
          <w:szCs w:val="28"/>
        </w:rPr>
        <w:t>Tích hợp phân quyền người dùng</w:t>
      </w:r>
      <w:r w:rsidRPr="00EE2463">
        <w:rPr>
          <w:rFonts w:ascii="Times New Roman" w:hAnsi="Times New Roman" w:cs="Times New Roman"/>
          <w:sz w:val="28"/>
          <w:szCs w:val="28"/>
        </w:rPr>
        <w:t>: Cho phép phân chia vai trò như quản trị viên, giáo viên và học sinh.</w:t>
      </w:r>
    </w:p>
    <w:p w14:paraId="4F3DACB0" w14:textId="54179DEF" w:rsidR="00EE2463" w:rsidRPr="00EE2463" w:rsidRDefault="00EE2463" w:rsidP="00EE2463">
      <w:pPr>
        <w:rPr>
          <w:rFonts w:ascii="Times New Roman" w:hAnsi="Times New Roman" w:cs="Times New Roman"/>
          <w:sz w:val="28"/>
          <w:szCs w:val="28"/>
        </w:rPr>
      </w:pPr>
      <w:r w:rsidRPr="00EE2463">
        <w:rPr>
          <w:rFonts w:ascii="Times New Roman" w:hAnsi="Times New Roman" w:cs="Times New Roman"/>
          <w:b/>
          <w:bCs/>
          <w:sz w:val="28"/>
          <w:szCs w:val="28"/>
        </w:rPr>
        <w:t>Tạo báo cáo thống kê</w:t>
      </w:r>
      <w:r w:rsidRPr="00EE2463">
        <w:rPr>
          <w:rFonts w:ascii="Times New Roman" w:hAnsi="Times New Roman" w:cs="Times New Roman"/>
          <w:sz w:val="28"/>
          <w:szCs w:val="28"/>
        </w:rPr>
        <w:t>: Xuất biểu đồ điểm số, tỷ lệ chuyên cần, hoặc tiến độ học tập.</w:t>
      </w:r>
    </w:p>
    <w:p w14:paraId="0C16C42B" w14:textId="25F473FF" w:rsidR="00EE2463" w:rsidRPr="00EE2463" w:rsidRDefault="00EE2463" w:rsidP="00EE2463">
      <w:pPr>
        <w:rPr>
          <w:rFonts w:ascii="Times New Roman" w:hAnsi="Times New Roman" w:cs="Times New Roman"/>
          <w:sz w:val="28"/>
          <w:szCs w:val="28"/>
        </w:rPr>
      </w:pPr>
      <w:r w:rsidRPr="00EE2463">
        <w:rPr>
          <w:rFonts w:ascii="Times New Roman" w:hAnsi="Times New Roman" w:cs="Times New Roman"/>
          <w:b/>
          <w:bCs/>
          <w:sz w:val="28"/>
          <w:szCs w:val="28"/>
        </w:rPr>
        <w:t>Thông báo tự động</w:t>
      </w:r>
      <w:r w:rsidRPr="00EE2463">
        <w:rPr>
          <w:rFonts w:ascii="Times New Roman" w:hAnsi="Times New Roman" w:cs="Times New Roman"/>
          <w:sz w:val="28"/>
          <w:szCs w:val="28"/>
        </w:rPr>
        <w:t>: Gửi email hoặc thông báo hệ thống khi có lịch học, điểm, hoặc sự kiện mới.</w:t>
      </w:r>
    </w:p>
    <w:p w14:paraId="60704C22" w14:textId="5717995B" w:rsidR="00EE2463" w:rsidRPr="00EE2463" w:rsidRDefault="00EE2463" w:rsidP="00EE2463">
      <w:pPr>
        <w:rPr>
          <w:rFonts w:ascii="Times New Roman" w:hAnsi="Times New Roman" w:cs="Times New Roman"/>
          <w:sz w:val="28"/>
          <w:szCs w:val="28"/>
        </w:rPr>
      </w:pPr>
      <w:r w:rsidRPr="00EE2463">
        <w:rPr>
          <w:rFonts w:ascii="Times New Roman" w:hAnsi="Times New Roman" w:cs="Times New Roman"/>
          <w:b/>
          <w:bCs/>
          <w:sz w:val="28"/>
          <w:szCs w:val="28"/>
        </w:rPr>
        <w:t>Hệ thống chấm điểm trực tuyến</w:t>
      </w:r>
      <w:r w:rsidRPr="00EE2463">
        <w:rPr>
          <w:rFonts w:ascii="Times New Roman" w:hAnsi="Times New Roman" w:cs="Times New Roman"/>
          <w:sz w:val="28"/>
          <w:szCs w:val="28"/>
        </w:rPr>
        <w:t>: Cho phép giáo viên nhập điểm trực tiếp và học sinh xem điểm theo thời gian thực.</w:t>
      </w:r>
    </w:p>
    <w:p w14:paraId="2FAD3129" w14:textId="77777777" w:rsidR="00EE2463" w:rsidRPr="00EE2463" w:rsidRDefault="00EE2463" w:rsidP="00BD06F3">
      <w:pPr>
        <w:rPr>
          <w:rFonts w:ascii="Times New Roman" w:hAnsi="Times New Roman" w:cs="Times New Roman"/>
          <w:sz w:val="28"/>
          <w:szCs w:val="28"/>
        </w:rPr>
      </w:pPr>
    </w:p>
    <w:p w14:paraId="30577380" w14:textId="77777777" w:rsidR="00DB219C" w:rsidRPr="00EE2463" w:rsidRDefault="00000000">
      <w:pPr>
        <w:pStyle w:val="Heading1"/>
        <w:rPr>
          <w:rFonts w:ascii="Times New Roman" w:hAnsi="Times New Roman" w:cs="Times New Roman"/>
        </w:rPr>
      </w:pPr>
      <w:r w:rsidRPr="00EE2463">
        <w:rPr>
          <w:rFonts w:ascii="Times New Roman" w:hAnsi="Times New Roman" w:cs="Times New Roman"/>
        </w:rPr>
        <w:t>VI. Tài liệu đính kèm</w:t>
      </w:r>
    </w:p>
    <w:p w14:paraId="08912D60" w14:textId="391E5973" w:rsidR="00DB219C" w:rsidRPr="00EE2463" w:rsidRDefault="00000000">
      <w:pPr>
        <w:rPr>
          <w:rFonts w:ascii="Times New Roman" w:hAnsi="Times New Roman" w:cs="Times New Roman"/>
          <w:sz w:val="28"/>
          <w:szCs w:val="28"/>
        </w:rPr>
      </w:pPr>
      <w:r w:rsidRPr="00EE2463">
        <w:rPr>
          <w:rFonts w:ascii="Times New Roman" w:hAnsi="Times New Roman" w:cs="Times New Roman"/>
          <w:sz w:val="28"/>
          <w:szCs w:val="28"/>
        </w:rPr>
        <w:t xml:space="preserve">- </w:t>
      </w:r>
      <w:r w:rsidR="00BD06F3" w:rsidRPr="00EE2463">
        <w:rPr>
          <w:rFonts w:ascii="Times New Roman" w:hAnsi="Times New Roman" w:cs="Times New Roman"/>
          <w:sz w:val="28"/>
          <w:szCs w:val="28"/>
        </w:rPr>
        <w:t>Test</w:t>
      </w:r>
    </w:p>
    <w:p w14:paraId="327D6E6C" w14:textId="77777777" w:rsidR="00BD06F3" w:rsidRPr="00EE2463" w:rsidRDefault="00BD06F3" w:rsidP="00BD06F3">
      <w:pPr>
        <w:rPr>
          <w:rFonts w:ascii="Times New Roman" w:hAnsi="Times New Roman" w:cs="Times New Roman"/>
          <w:sz w:val="28"/>
          <w:szCs w:val="28"/>
        </w:rPr>
      </w:pPr>
    </w:p>
    <w:p w14:paraId="1101F004"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.FEEEE"The school email field is required." // app\Http\Controllers\Auth\LoginController.php:70</w:t>
      </w:r>
    </w:p>
    <w:p w14:paraId="12618792"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w:t>
      </w:r>
    </w:p>
    <w:p w14:paraId="429AB5C5"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#0 C:\wamp64\www\THUCTAPTOTNGHIEP\quan_ly_lop\vendor\laravel\framework\src\Illuminate\Validation\Validator.php(536): throw_if(true, 'Illuminate\\Vali...', Object(Illuminate\Validation\Validator))\n</w:t>
      </w:r>
    </w:p>
    <w:p w14:paraId="443C1637"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lastRenderedPageBreak/>
        <w:t>#1 C:\wamp64\www\THUCTAPTOTNGHIEP\quan_ly_lop\vendor\laravel\framework\src\Illuminate\Foundation\Providers\FoundationServiceProvider.php(124): Illuminate\Validation\Validator-&gt;validate()\n</w:t>
      </w:r>
    </w:p>
    <w:p w14:paraId="502D190A"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 C:\wamp64\www\THUCTAPTOTNGHIEP\quan_ly_lop\vendor\laravel\framework\src\Illuminate\Macroable\Traits\Macroable.php(123): Illuminate\Http\Request-&gt;Illuminate\Foundation\Providers\{closure}(Array)\n</w:t>
      </w:r>
    </w:p>
    <w:p w14:paraId="6D268566"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 C:\wamp64\www\THUCTAPTOTNGHIEP\quan_ly_lop\app\Http\Controllers\Auth\LoginController.php(25): Illuminate\Http\Request-&gt;__call('validate', Array)\n</w:t>
      </w:r>
    </w:p>
    <w:p w14:paraId="79D8820D"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 C:\wamp64\www\THUCTAPTOTNGHIEP\quan_ly_lop\vendor\laravel\framework\src\Illuminate\Routing\Controller.php(54): App\Http\Controllers\Auth\LoginController-&gt;login(Object(Illuminate\Http\Request))\n</w:t>
      </w:r>
    </w:p>
    <w:p w14:paraId="0202316D"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#5 C:\wamp64\www\THUCTAPTOTNGHIEP\quan_ly_lop\vendor\laravel\framework\src\Illuminate\Routing\ControllerDispatcher.php(43): Illuminate\Routing\Controller-&gt;callAction('login', Array)\n</w:t>
      </w:r>
    </w:p>
    <w:p w14:paraId="292ECA16"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#6 C:\wamp64\www\THUCTAPTOTNGHIEP\quan_ly_lop\vendor\laravel\framework\src\Illuminate\Routing\Route.php(259): Illuminate\Routing\ControllerDispatcher-&gt;dispatch(Object(Illuminate\Routing\Route), Object(App\Http\Controllers\Auth\LoginController), 'login')\n</w:t>
      </w:r>
    </w:p>
    <w:p w14:paraId="030B7D46"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#7 C:\wamp64\www\THUCTAPTOTNGHIEP\quan_ly_lop\vendor\laravel\fra</w:t>
      </w:r>
      <w:r w:rsidRPr="00EE2463">
        <w:rPr>
          <w:rFonts w:ascii="Times New Roman" w:hAnsi="Times New Roman" w:cs="Times New Roman"/>
          <w:sz w:val="28"/>
          <w:szCs w:val="28"/>
        </w:rPr>
        <w:lastRenderedPageBreak/>
        <w:t>mework\src\Illuminate\Routing\Route.php(205): Illuminate\Routing\Route-&gt;runController()\n</w:t>
      </w:r>
    </w:p>
    <w:p w14:paraId="6AD19149"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#8 C:\wamp64\www\THUCTAPTOTNGHIEP\quan_ly_lop\vendor\laravel\framework\src\Illuminate\Routing\Router.php(806): Illuminate\Routing\Route-&gt;run()\n</w:t>
      </w:r>
    </w:p>
    <w:p w14:paraId="04BF99D5"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 xml:space="preserve">#9 C:\wamp64\www\THUCTAPTOTNGHIEP\quan_ly_lop\vendor\laravel\framework\src\Illuminate\Pipeline\Pipeline.php(144): Illuminate\Routing\Router-&gt;Illuminate\Routing\{closure}(Object(Illuminate\Http\Request))\n  </w:t>
      </w:r>
    </w:p>
    <w:p w14:paraId="457D319B"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#10 C:\wamp64\www\THUCTAPTOTNGHIEP\quan_ly_lop\app\Http\Middleware\RedirectIfAuthenticated.php(31): Illuminate\Pipeline\Pipeline-&gt;Illuminate\Pipeline\{closure}(Object(Illuminate\Http\Request))\n</w:t>
      </w:r>
    </w:p>
    <w:p w14:paraId="6EE4EE1C"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#11 C:\wamp64\www\THUCTAPTOTNGHIEP\quan_ly_lop\vendor\laravel\framework\src\Illuminate\Pipeline\Pipeline.php(183): App\Http\Middleware\RedirectIfAuthenticated-&gt;handle(Object(Illuminate\Http\Request), Object(Closure))\n</w:t>
      </w:r>
    </w:p>
    <w:p w14:paraId="5F8F8A1A"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#12 C:\wamp64\www\THUCTAPTOTNGHIEP\quan_ly_lop\vendor\laravel\framework\src\Illuminate\Routing\Middleware\SubstituteBindings.php(50): Illuminate\Pipeline\Pipeline-&gt;Illuminate\Pipeline\{closure}(Object(Illuminate\Http\Request))\n</w:t>
      </w:r>
    </w:p>
    <w:p w14:paraId="20B1F0DF"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#13 C:\wamp64\www\THUCTAPTOTNGHIEP\quan_ly_lop\vendor\laravel\framework\src\Illuminate\Pipeline\Pipeline.php(183): Illuminate\Routing\Middleware\SubstituteBindings-&gt;handle(Object(Illuminate\Http\Request), Object(Closure))\n</w:t>
      </w:r>
    </w:p>
    <w:p w14:paraId="6572644A"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lastRenderedPageBreak/>
        <w:t>#14 C:\wamp64\www\THUCTAPTOTNGHIEP\quan_ly_lop\app\Http\Middleware\MultiAuth.php(24): Illuminate\Pipeline\Pipeline-&gt;Illuminate\Pipeline\{closure}(Object(Illuminate\Http\Request))\n</w:t>
      </w:r>
    </w:p>
    <w:p w14:paraId="707E5D72"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 xml:space="preserve">#15 C:\wamp64\www\THUCTAPTOTNGHIEP\quan_ly_lop\vendor\laravel\framework\src\Illuminate\Pipeline\Pipeline.php(183): App\Http\Middleware\MultiAuth-&gt;handle(Object(Illuminate\Http\Request), Object(Closure))\n  </w:t>
      </w:r>
    </w:p>
    <w:p w14:paraId="3AD3D434"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#16 C:\wamp64\www\THUCTAPTOTNGHIEP\quan_ly_lop\vendor\laravel\framework\src\Illuminate\Foundation\Http\Middleware\VerifyCsrfToken.php(78): Illuminate\Pipeline\Pipeline-&gt;Illuminate\Pipeline\{closure}(Object(Illuminate\Http\Request))\n</w:t>
      </w:r>
    </w:p>
    <w:p w14:paraId="6B80970B"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#17 C:\wamp64\www\THUCTAPTOTNGHIEP\quan_ly_lop\vendor\laravel\framework\src\Illuminate\Pipeline\Pipeline.php(183): Illuminate\Foundation\Http\Middleware\VerifyCsrfToken-&gt;handle(Object(Illuminate\Http\Request), Object(Closure))\n</w:t>
      </w:r>
    </w:p>
    <w:p w14:paraId="3F2F7E20"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#18 C:\wamp64\www\THUCTAPTOTNGHIEP\quan_ly_lop\vendor\laravel\framework\src\Illuminate\View\Middleware\ShareErrorsFromSession.php(49): Illuminate\Pipeline\Pipeline-&gt;Illuminate\Pipeline\{closure}(Object(Illuminate\Http\Request))\n</w:t>
      </w:r>
    </w:p>
    <w:p w14:paraId="1C0678A7"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#19 C:\wamp64\www\THUCTAPTOTNGHIEP\quan_ly_lop\vendor\laravel\framework\src\Illuminate\Pipeline\Pipeline.php(183): Illuminate\View\Middleware\ShareErrorsFromSession-&gt;handle(Object(Illuminate\Http\Request), Object(Closure))\n</w:t>
      </w:r>
    </w:p>
    <w:p w14:paraId="3F4F6F24"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#20 C:\wamp64\www\THUCTAPTOTNGHIEP\quan_ly_lop\vendor\laravel\fra</w:t>
      </w:r>
      <w:r w:rsidRPr="00EE2463">
        <w:rPr>
          <w:rFonts w:ascii="Times New Roman" w:hAnsi="Times New Roman" w:cs="Times New Roman"/>
          <w:sz w:val="28"/>
          <w:szCs w:val="28"/>
        </w:rPr>
        <w:lastRenderedPageBreak/>
        <w:t>mework\src\Illuminate\Session\Middleware\StartSession.php(121): Illuminate\Pipeline\Pipeline-&gt;Illuminate\Pipeline\{closure}(Object(Illuminate\Http\Request))\n</w:t>
      </w:r>
    </w:p>
    <w:p w14:paraId="65679510"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#21 C:\wamp64\www\THUCTAPTOTNGHIEP\quan_ly_lop\vendor\laravel\framework\src\Illuminate\Session\Middleware\StartSession.php(64): Illuminate\Session\Middleware\StartSession-&gt;handleStatefulRequest(Object(Illuminate\Http\Request), Object(Illuminate\Session\Store), Object(Closure))\n</w:t>
      </w:r>
    </w:p>
    <w:p w14:paraId="51CE709C"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#22 C:\wamp64\www\THUCTAPTOTNGHIEP\quan_ly_lop\vendor\laravel\framework\src\Illuminate\Pipeline\Pipeline.php(183): Illuminate\Session\Middleware\StartSession-&gt;handle(Object(Illuminate\Http\Request), Object(Closure))\n</w:t>
      </w:r>
    </w:p>
    <w:p w14:paraId="77C2FCCA"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#23 C:\wamp64\www\THUCTAPTOTNGHIEP\quan_ly_lop\vendor\laravel\framework\src\Illuminate\Cookie\Middleware\AddQueuedCookiesToResponse.php(37): Illuminate\Pipeline\Pipeline-&gt;Illuminate\Pipeline\{closure}(Object(Illuminate\Http\Request))\n</w:t>
      </w:r>
    </w:p>
    <w:p w14:paraId="0E68D5B6"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#24 C:\wamp64\www\THUCTAPTOTNGHIEP\quan_ly_lop\vendor\laravel\framework\src\Illuminate\Pipeline\Pipeline.php(183): Illuminate\Cookie\Middleware\AddQueuedCookiesToResponse-&gt;handle(Object(Illuminate\Http\Request), Object(Closure))\n</w:t>
      </w:r>
    </w:p>
    <w:p w14:paraId="66DB5233"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#25 C:\wamp64\www\THUCTAPTOTNGHIEP\quan_ly_lop\vendor\laravel\framework\src\Illuminate\Cookie\Middleware\EncryptCookies.php(67): Illuminate\Pipeline\Pipeline-&gt;Illuminate\Pipeline\{closure}(Object(Illuminate\Http\Request))\n</w:t>
      </w:r>
    </w:p>
    <w:p w14:paraId="06ED5961"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#26 C:\wamp64\www\THUCTAPTOTNGHIEP\quan_ly_lop\vendor\laravel\fra</w:t>
      </w:r>
      <w:r w:rsidRPr="00EE2463">
        <w:rPr>
          <w:rFonts w:ascii="Times New Roman" w:hAnsi="Times New Roman" w:cs="Times New Roman"/>
          <w:sz w:val="28"/>
          <w:szCs w:val="28"/>
        </w:rPr>
        <w:lastRenderedPageBreak/>
        <w:t>mework\src\Illuminate\Pipeline\Pipeline.php(183): Illuminate\Cookie\Middleware\EncryptCookies-&gt;handle(Object(Illuminate\Http\Request), Object(Closure))\n</w:t>
      </w:r>
    </w:p>
    <w:p w14:paraId="5A8A9276"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#27 C:\wamp64\www\THUCTAPTOTNGHIEP\quan_ly_lop\vendor\laravel\framework\src\Illuminate\Pipeline\Pipeline.php(119): Illuminate\Pipeline\Pipeline-&gt;Illuminate\Pipeline\{closure}(Object(Illuminate\Http\Request))\n</w:t>
      </w:r>
    </w:p>
    <w:p w14:paraId="1121A9DD"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#28 C:\wamp64\www\THUCTAPTOTNGHIEP\quan_ly_lop\vendor\laravel\framework\src\Illuminate\Routing\Router.php(805): Illuminate\Pipeline\Pipeline-&gt;then(Object(Closure))\n</w:t>
      </w:r>
    </w:p>
    <w:p w14:paraId="537E3377"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#29 C:\wamp64\www\THUCTAPTOTNGHIEP\quan_ly_lop\vendor\laravel\framework\src\Illuminate\Routing\Router.php(784): Illuminate\Routing\Router-&gt;runRouteWithinStack(Object(Illuminate\Routing\Route), Object(Illuminate\Http\Request))\n</w:t>
      </w:r>
    </w:p>
    <w:p w14:paraId="2B892E34"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#30 C:\wamp64\www\THUCTAPTOTNGHIEP\quan_ly_lop\vendor\laravel\framework\src\Illuminate\Routing\Router.php(748): Illuminate\Routing\Router-&gt;runRoute(Object(Illuminate\Http\Request), Object(Illuminate\Routing\Route))\n</w:t>
      </w:r>
    </w:p>
    <w:p w14:paraId="48BE4FCA"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#31 C:\wamp64\www\THUCTAPTOTNGHIEP\quan_ly_lop\vendor\laravel\framework\src\Illuminate\Routing\Router.php(737): Illuminate\Routing\Router-&gt;dispatchToRoute(Object(Illuminate\Http\Request))\n</w:t>
      </w:r>
    </w:p>
    <w:p w14:paraId="4807DC7D"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#32 C:\wamp64\www\THUCTAPTOTNGHIEP\quan_ly_lop\vendor\laravel\fra</w:t>
      </w:r>
      <w:r w:rsidRPr="00EE2463">
        <w:rPr>
          <w:rFonts w:ascii="Times New Roman" w:hAnsi="Times New Roman" w:cs="Times New Roman"/>
          <w:sz w:val="28"/>
          <w:szCs w:val="28"/>
        </w:rPr>
        <w:lastRenderedPageBreak/>
        <w:t>mework\src\Illuminate\Foundation\Http\Kernel.php(200): Illuminate\Routing\Router-&gt;dispatch(Object(Illuminate\Http\Request))\n</w:t>
      </w:r>
    </w:p>
    <w:p w14:paraId="70A274A9"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#33 C:\wamp64\www\THUCTAPTOTNGHIEP\quan_ly_lop\vendor\laravel\framework\src\Illuminate\Pipeline\Pipeline.php(144): Illuminate\Foundation\Http\Kernel-&gt;Illuminate\Foundation\Http\{closure}(Object(Illuminate\Http\Request))\n</w:t>
      </w:r>
    </w:p>
    <w:p w14:paraId="23625BA7"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#34 C:\wamp64\www\THUCTAPTOTNGHIEP\quan_ly_lop\vendor\laravel\framework\src\Illuminate\Foundation\Http\Middleware\TransformsRequest.php(21): Illuminate\Pipeline\Pipeline-&gt;Illuminate\Pipeline\{closure}(Object(Illuminate\Http\Request))\n</w:t>
      </w:r>
    </w:p>
    <w:p w14:paraId="0F62CAA5"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#35 C:\wamp64\www\THUCTAPTOTNGHIEP\quan_ly_lop\vendor\laravel\framework\src\Illuminate\Foundation\Http\Middleware\ConvertEmptyStringsToNull.php(31): Illuminate\Foundation\Http\Middleware\TransformsRequest-&gt;handle(Object(Illuminate\Http\Request), Object(Closure))\n</w:t>
      </w:r>
    </w:p>
    <w:p w14:paraId="5C04DF86"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#36 C:\wamp64\www\THUCTAPTOTNGHIEP\quan_ly_lop\vendor\laravel\framework\src\Illuminate\Pipeline\Pipeline.php(183): Illuminate\Foundation\Http\Middleware\ConvertEmptyStringsToNull-&gt;handle(Object(Illuminate\Http\Request), Object(Closure))\n</w:t>
      </w:r>
    </w:p>
    <w:p w14:paraId="420011BD"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#37 C:\wamp64\www\THUCTAPTOTNGHIEP\quan_ly_lop\vendor\laravel\framework\src\Illuminate\Foundation\Http\Middleware\TransformsRequest.php(21): Illuminate\Pipeline\Pipeline-&gt;Illuminate\Pipeline\{closure}(Object(Illuminate\Http\Request))\n</w:t>
      </w:r>
    </w:p>
    <w:p w14:paraId="17B55562"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 xml:space="preserve">#38 C:\wamp64\www\THUCTAPTOTNGHIEP\quan_ly_lop\vendor\laravel\framework\src\Illuminate\Foundation\Http\Middleware\TrimStrings.php(40): </w:t>
      </w:r>
      <w:r w:rsidRPr="00EE2463">
        <w:rPr>
          <w:rFonts w:ascii="Times New Roman" w:hAnsi="Times New Roman" w:cs="Times New Roman"/>
          <w:sz w:val="28"/>
          <w:szCs w:val="28"/>
        </w:rPr>
        <w:lastRenderedPageBreak/>
        <w:t>Illuminate\Foundation\Http\Middleware\TransformsRequest-&gt;handle(Object(Illuminate\Http\Request), Object(Closure))\n</w:t>
      </w:r>
    </w:p>
    <w:p w14:paraId="22993C49"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#39 C:\wamp64\www\THUCTAPTOTNGHIEP\quan_ly_lop\vendor\laravel\framework\src\Illuminate\Pipeline\Pipeline.php(183): Illuminate\Foundation\Http\Middleware\TrimStrings-&gt;handle(Object(Illuminate\Http\Request), Object(Closure))\n</w:t>
      </w:r>
    </w:p>
    <w:p w14:paraId="6BAA9263"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#40 C:\wamp64\www\THUCTAPTOTNGHIEP\quan_ly_lop\vendor\laravel\framework\src\Illuminate\Foundation\Http\Middleware\ValidatePostSize.php(27): Illuminate\Pipeline\Pipeline-&gt;Illuminate\Pipeline\{closure}(Object(Illuminate\Http\Request))\n</w:t>
      </w:r>
    </w:p>
    <w:p w14:paraId="09BEBFF4"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#41 C:\wamp64\www\THUCTAPTOTNGHIEP\quan_ly_lop\vendor\laravel\framework\src\Illuminate\Pipeline\Pipeline.php(183): Illuminate\Foundation\Http\Middleware\ValidatePostSize-&gt;handle(Object(Illuminate\Http\Request), Object(Closure))\n</w:t>
      </w:r>
    </w:p>
    <w:p w14:paraId="75D69AFA"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#42 C:\wamp64\www\THUCTAPTOTNGHIEP\quan_ly_lop\vendor\laravel\framework\src\Illuminate\Foundation\Http\Middleware\PreventRequestsDuringMaintenance.php(99): Illuminate\Pipeline\Pipeline-&gt;Illuminate\Pipeline\{closure}(Object(Illuminate\Http\Request))\n</w:t>
      </w:r>
    </w:p>
    <w:p w14:paraId="45045085"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#43 C:\wamp64\www\THUCTAPTOTNGHIEP\quan_ly_lop\vendor\laravel\framework\src\Illuminate\Pipeline\Pipeline.php(183): Illuminate\Foundation\Http\Middleware\PreventRequestsDuringMaintenance-&gt;handle(Object(Illuminate\Http\Request), Object(Closure))\n</w:t>
      </w:r>
    </w:p>
    <w:p w14:paraId="5191E724"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 xml:space="preserve">#44 C:\wamp64\www\THUCTAPTOTNGHIEP\quan_ly_lop\vendor\laravel\framework\src\Illuminate\Http\Middleware\HandleCors.php(49): </w:t>
      </w:r>
      <w:r w:rsidRPr="00EE2463">
        <w:rPr>
          <w:rFonts w:ascii="Times New Roman" w:hAnsi="Times New Roman" w:cs="Times New Roman"/>
          <w:sz w:val="28"/>
          <w:szCs w:val="28"/>
        </w:rPr>
        <w:lastRenderedPageBreak/>
        <w:t>Illuminate\Pipeline\Pipeline-&gt;Illuminate\Pipeline\{closure}(Object(Illuminate\Http\Request))\n</w:t>
      </w:r>
    </w:p>
    <w:p w14:paraId="655D2E56"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#45 C:\wamp64\www\THUCTAPTOTNGHIEP\quan_ly_lop\vendor\laravel\framework\src\Illuminate\Pipeline\Pipeline.php(183): Illuminate\Http\Middleware\HandleCors-&gt;handle(Object(Illuminate\Http\Request), Object(Closure))\n</w:t>
      </w:r>
    </w:p>
    <w:p w14:paraId="42C7866A"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#46 C:\wamp64\www\THUCTAPTOTNGHIEP\quan_ly_lop\vendor\laravel\framework\src\Illuminate\Http\Middleware\TrustProxies.php(39): Illuminate\Pipeline\Pipeline-&gt;Illuminate\Pipeline\{closure}(Object(Illuminate\Http\Request))\n</w:t>
      </w:r>
    </w:p>
    <w:p w14:paraId="7B7C5CEE"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#47 C:\wamp64\www\THUCTAPTOTNGHIEP\quan_ly_lop\vendor\laravel\framework\src\Illuminate\Pipeline\Pipeline.php(183): Illuminate\Http\Middleware\TrustProxies-&gt;handle(Object(Illuminate\Http\Request), Object(Closure))\n</w:t>
      </w:r>
    </w:p>
    <w:p w14:paraId="6D062127"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#48 C:\wamp64\www\THUCTAPTOTNGHIEP\quan_ly_lop\vendor\laravel\framework\src\Illuminate\Pipeline\Pipeline.php(119): Illuminate\Pipeline\Pipeline-&gt;Illuminate\Pipeline\{closure}(Object(Illuminate\Http\Request))\n</w:t>
      </w:r>
    </w:p>
    <w:p w14:paraId="1F32B767"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#49 C:\wamp64\www\THUCTAPTOTNGHIEP\quan_ly_lop\vendor\laravel\framework\src\Illuminate\Foundation\Http\Kernel.php(175): Illuminate\Pipeline\Pipeline-&gt;then(Object(Closure))\n</w:t>
      </w:r>
    </w:p>
    <w:p w14:paraId="77B2A2FC"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#50 C:\wamp64\www\THUCTAPTOTNGHIEP\quan_ly_lop\vendor\laravel\framework\src\Illuminate\Foundation\Http\Kernel.php(144): Illuminate\Foundation\Http\Kernel-&gt;sendRequestThroughRouter(Object(Illuminate\Http\Request))\n</w:t>
      </w:r>
    </w:p>
    <w:p w14:paraId="1B23A312"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lastRenderedPageBreak/>
        <w:t>#51 C:\wamp64\www\THUCTAPTOTNGHIEP\quan_ly_lop\vendor\laravel\framework\src\Illuminate\Foundation\Testing\Concerns\MakesHttpRequests.php(585): Illuminate\Foundation\Http\Kernel-&gt;handle(Object(Illuminate\Http\Request))\n</w:t>
      </w:r>
    </w:p>
    <w:p w14:paraId="4133B764"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#52 C:\wamp64\www\THUCTAPTOTNGHIEP\quan_ly_lop\vendor\laravel\framework\src\Illuminate\Foundation\Testing\Concerns\MakesHttpRequests.php(375): Illuminate\Foundation\Testing\TestCase-&gt;call('POST', '/login', Array, Array, Array, Array)\n</w:t>
      </w:r>
    </w:p>
    <w:p w14:paraId="780F4699"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#53 C:\wamp64\www\THUCTAPTOTNGHIEP\quan_ly_lop\tests\Feature\ExampleTest.php(90): Illuminate\Foundation\Testing\TestCase-&gt;post('/login', Array)\n</w:t>
      </w:r>
    </w:p>
    <w:p w14:paraId="7D146286"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#54 C:\wamp64\www\THUCTAPTOTNGHIEP\quan_ly_lop\vendor\phpunit\phpunit\src\Framework\TestCase.php(1188): Tests\Feature\ExampleTest-&gt;test_dang_nhap_sai_dinh_dang_email()\n</w:t>
      </w:r>
    </w:p>
    <w:p w14:paraId="1214B421"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#55 C:\wamp64\www\THUCTAPTOTNGHIEP\quan_ly_lop\vendor\laravel\framework\src\Illuminate\Foundation\Testing\TestCase.php(61): PHPUnit\Framework\TestCase-&gt;runTest()\n</w:t>
      </w:r>
    </w:p>
    <w:p w14:paraId="3F4F1CCC"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#56 C:\wamp64\www\THUCTAPTOTNGHIEP\quan_ly_lop\vendor\phpunit\phpunit\src\Framework\TestCase.php(686): Illuminate\Foundation\Testing\TestCase-&gt;runTest()\n</w:t>
      </w:r>
    </w:p>
    <w:p w14:paraId="59108A89"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#57 C:\wamp64\www\THUCTAPTOTNGHIEP\quan_ly_lop\vendor\phpunit\phpunit\src\Framework\TestRunner.php(105): PHPUnit\Framework\TestCase-&gt;runBare()\n</w:t>
      </w:r>
    </w:p>
    <w:p w14:paraId="6A9F8E19"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lastRenderedPageBreak/>
        <w:t>#58 C:\wamp64\www\THUCTAPTOTNGHIEP\quan_ly_lop\vendor\phpunit\phpunit\src\Framework\TestCase.php(516): PHPUnit\Framework\TestRunner-&gt;run(Object(Tests\Feature\ExampleTest))\n</w:t>
      </w:r>
    </w:p>
    <w:p w14:paraId="061B373E"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#59 C:\wamp64\www\THUCTAPTOTNGHIEP\quan_ly_lop\vendor\phpunit\phpunit\src\Framework\TestSuite.php(374): PHPUnit\Framework\TestCase-&gt;run()\n</w:t>
      </w:r>
    </w:p>
    <w:p w14:paraId="5D22F70D"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#60 C:\wamp64\www\THUCTAPTOTNGHIEP\quan_ly_lop\vendor\phpunit\phpunit\src\Framework\TestSuite.php(374): PHPUnit\Framework\TestSuite-&gt;run()\n</w:t>
      </w:r>
    </w:p>
    <w:p w14:paraId="216C8A09"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#61 C:\wamp64\www\THUCTAPTOTNGHIEP\quan_ly_lop\vendor\phpunit\phpunit\src\Framework\TestSuite.php(374): PHPUnit\Framework\TestSuite-&gt;run()\n</w:t>
      </w:r>
    </w:p>
    <w:p w14:paraId="5BF84CB7"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#62 C:\wamp64\www\THUCTAPTOTNGHIEP\quan_ly_lop\vendor\phpunit\phpunit\src\TextUI\TestRunner.php(64): PHPUnit\Framework\TestSuite-&gt;run()\n</w:t>
      </w:r>
    </w:p>
    <w:p w14:paraId="5FA3F354"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#63 C:\wamp64\www\THUCTAPTOTNGHIEP\quan_ly_lop\vendor\phpunit\phpunit\src\TextUI\Application.php(203): PHPUnit\TextUI\TestRunner-&gt;run(Object(PHPUnit\TextUI\Configuration\Configuration), Object(PHPUnit\Runner\ResultCache\DefaultResultCache), Object(PHPUnit\Framework\TestSuite))\n</w:t>
      </w:r>
    </w:p>
    <w:p w14:paraId="2FBAB81B"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#64 C:\wamp64\www\THUCTAPTOTNGHIEP\quan_ly_lop\vendor\phpunit\phpunit\phpunit(104): PHPUnit\TextUI\Application-&gt;run(Array)\n</w:t>
      </w:r>
    </w:p>
    <w:p w14:paraId="2935AE70"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lastRenderedPageBreak/>
        <w:t>#65 C:\wamp64\www\THUCTAPTOTNGHIEP\quan_ly_lop\vendor\bin\phpunit(122): include('C:\\wamp64\\www\\T...')\n</w:t>
      </w:r>
    </w:p>
    <w:p w14:paraId="0B71D53C"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#66 {main}</w:t>
      </w:r>
    </w:p>
    <w:p w14:paraId="290E0A68" w14:textId="77777777"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 // app\Http\Controllers\Auth\LoginController.php:70</w:t>
      </w:r>
    </w:p>
    <w:p w14:paraId="6AF54DA0" w14:textId="1AB206AF" w:rsidR="00BD06F3" w:rsidRPr="00EE2463" w:rsidRDefault="00BD06F3" w:rsidP="00BD06F3">
      <w:pPr>
        <w:rPr>
          <w:rFonts w:ascii="Times New Roman" w:hAnsi="Times New Roman" w:cs="Times New Roman"/>
          <w:sz w:val="28"/>
          <w:szCs w:val="28"/>
        </w:rPr>
      </w:pPr>
      <w:r w:rsidRPr="00EE2463">
        <w:rPr>
          <w:rFonts w:ascii="Times New Roman" w:hAnsi="Times New Roman" w:cs="Times New Roman"/>
          <w:sz w:val="28"/>
          <w:szCs w:val="28"/>
        </w:rPr>
        <w:t>PS C:\wamp64\www\THUCTAPTOTNGHIEP\quan_ly_lop&gt;</w:t>
      </w:r>
    </w:p>
    <w:p w14:paraId="4486786B" w14:textId="0FE04793" w:rsidR="00DB219C" w:rsidRPr="00EE2463" w:rsidRDefault="00DB219C">
      <w:pPr>
        <w:rPr>
          <w:rFonts w:ascii="Times New Roman" w:hAnsi="Times New Roman" w:cs="Times New Roman"/>
          <w:sz w:val="28"/>
          <w:szCs w:val="28"/>
        </w:rPr>
      </w:pPr>
    </w:p>
    <w:p w14:paraId="2204E4C2" w14:textId="77777777" w:rsidR="006A2407" w:rsidRPr="00EE2463" w:rsidRDefault="006A2407">
      <w:pPr>
        <w:rPr>
          <w:rFonts w:ascii="Times New Roman" w:hAnsi="Times New Roman" w:cs="Times New Roman"/>
          <w:sz w:val="28"/>
          <w:szCs w:val="28"/>
        </w:rPr>
      </w:pPr>
    </w:p>
    <w:p w14:paraId="1E1F90C7" w14:textId="29C46D9E" w:rsidR="006A2407" w:rsidRPr="00EE2463" w:rsidRDefault="006A2407">
      <w:pPr>
        <w:rPr>
          <w:rFonts w:ascii="Times New Roman" w:hAnsi="Times New Roman" w:cs="Times New Roman"/>
          <w:b/>
          <w:bCs/>
          <w:sz w:val="28"/>
          <w:szCs w:val="28"/>
        </w:rPr>
      </w:pPr>
      <w:r w:rsidRPr="00EE2463">
        <w:rPr>
          <w:rFonts w:ascii="Times New Roman" w:hAnsi="Times New Roman" w:cs="Times New Roman"/>
          <w:b/>
          <w:bCs/>
          <w:sz w:val="28"/>
          <w:szCs w:val="28"/>
        </w:rPr>
        <w:t xml:space="preserve">Lỗi không sửa được </w:t>
      </w:r>
    </w:p>
    <w:p w14:paraId="060096DF" w14:textId="29F45B99" w:rsidR="006A2407" w:rsidRPr="00EE2463" w:rsidRDefault="006A2407">
      <w:pPr>
        <w:rPr>
          <w:rFonts w:ascii="Times New Roman" w:hAnsi="Times New Roman" w:cs="Times New Roman"/>
          <w:sz w:val="28"/>
          <w:szCs w:val="28"/>
        </w:rPr>
      </w:pPr>
      <w:r w:rsidRPr="006A2407">
        <w:rPr>
          <w:rFonts w:ascii="Times New Roman" w:hAnsi="Times New Roman" w:cs="Times New Roman"/>
          <w:sz w:val="28"/>
          <w:szCs w:val="28"/>
        </w:rPr>
        <w:t>SQLSTATE[HY000] [1049] Unknown database ':memory:' (Connection: mysql, SQL: select table_name as `name`, (data_length + index_length) as `size`, table_comment as `comment`, engine as `engine`, table_collation as `collation` from information_schema.tables where table_schema = ':memory:' and table_type in ('BASE TABLE', 'SYSTEM VERSIONED') order by table_name)</w:t>
      </w:r>
    </w:p>
    <w:sectPr w:rsidR="006A2407" w:rsidRPr="00EE24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B96CE" w14:textId="77777777" w:rsidR="00364F7D" w:rsidRDefault="00364F7D">
      <w:pPr>
        <w:spacing w:line="240" w:lineRule="auto"/>
      </w:pPr>
      <w:r>
        <w:separator/>
      </w:r>
    </w:p>
  </w:endnote>
  <w:endnote w:type="continuationSeparator" w:id="0">
    <w:p w14:paraId="2A4CA829" w14:textId="77777777" w:rsidR="00364F7D" w:rsidRDefault="00364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675BC" w14:textId="77777777" w:rsidR="00364F7D" w:rsidRDefault="00364F7D">
      <w:pPr>
        <w:spacing w:after="0"/>
      </w:pPr>
      <w:r>
        <w:separator/>
      </w:r>
    </w:p>
  </w:footnote>
  <w:footnote w:type="continuationSeparator" w:id="0">
    <w:p w14:paraId="4FBE0483" w14:textId="77777777" w:rsidR="00364F7D" w:rsidRDefault="00364F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0B0AA8"/>
    <w:multiLevelType w:val="singleLevel"/>
    <w:tmpl w:val="910B0AA8"/>
    <w:lvl w:ilvl="0">
      <w:start w:val="1"/>
      <w:numFmt w:val="bullet"/>
      <w:lvlText w:val="˖"/>
      <w:lvlJc w:val="left"/>
      <w:pPr>
        <w:tabs>
          <w:tab w:val="left" w:pos="420"/>
        </w:tabs>
        <w:ind w:left="418" w:hanging="418"/>
      </w:pPr>
      <w:rPr>
        <w:rFonts w:ascii="Arial" w:hAnsi="Arial" w:cs="Arial" w:hint="default"/>
      </w:rPr>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15:restartNumberingAfterBreak="0">
    <w:nsid w:val="7D509BBF"/>
    <w:multiLevelType w:val="singleLevel"/>
    <w:tmpl w:val="7D509BBF"/>
    <w:lvl w:ilvl="0">
      <w:start w:val="1"/>
      <w:numFmt w:val="bullet"/>
      <w:lvlText w:val=""/>
      <w:lvlJc w:val="left"/>
      <w:pPr>
        <w:tabs>
          <w:tab w:val="left" w:pos="420"/>
        </w:tabs>
        <w:ind w:left="418" w:hanging="418"/>
      </w:pPr>
      <w:rPr>
        <w:rFonts w:ascii="Wingdings 2" w:hAnsi="Wingdings 2" w:cs="Wingdings 2" w:hint="default"/>
      </w:rPr>
    </w:lvl>
  </w:abstractNum>
  <w:num w:numId="1" w16cid:durableId="1692681512">
    <w:abstractNumId w:val="6"/>
  </w:num>
  <w:num w:numId="2" w16cid:durableId="1809282480">
    <w:abstractNumId w:val="4"/>
  </w:num>
  <w:num w:numId="3" w16cid:durableId="719479733">
    <w:abstractNumId w:val="3"/>
  </w:num>
  <w:num w:numId="4" w16cid:durableId="1240019675">
    <w:abstractNumId w:val="5"/>
  </w:num>
  <w:num w:numId="5" w16cid:durableId="1208949667">
    <w:abstractNumId w:val="2"/>
  </w:num>
  <w:num w:numId="6" w16cid:durableId="705714946">
    <w:abstractNumId w:val="1"/>
  </w:num>
  <w:num w:numId="7" w16cid:durableId="2016882949">
    <w:abstractNumId w:val="0"/>
  </w:num>
  <w:num w:numId="8" w16cid:durableId="14902471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4F7D"/>
    <w:rsid w:val="003B62E3"/>
    <w:rsid w:val="003E3537"/>
    <w:rsid w:val="006A2407"/>
    <w:rsid w:val="00AA1D8D"/>
    <w:rsid w:val="00B47730"/>
    <w:rsid w:val="00BD06F3"/>
    <w:rsid w:val="00CB0664"/>
    <w:rsid w:val="00DB219C"/>
    <w:rsid w:val="00EE2463"/>
    <w:rsid w:val="00F370C3"/>
    <w:rsid w:val="00FC693F"/>
    <w:rsid w:val="26B3547C"/>
    <w:rsid w:val="73826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022C88"/>
  <w14:defaultImageDpi w14:val="300"/>
  <w15:docId w15:val="{A39676D3-D50A-491A-8B6B-7D42F578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1365">
      <w:bodyDiv w:val="1"/>
      <w:marLeft w:val="0"/>
      <w:marRight w:val="0"/>
      <w:marTop w:val="0"/>
      <w:marBottom w:val="0"/>
      <w:divBdr>
        <w:top w:val="none" w:sz="0" w:space="0" w:color="auto"/>
        <w:left w:val="none" w:sz="0" w:space="0" w:color="auto"/>
        <w:bottom w:val="none" w:sz="0" w:space="0" w:color="auto"/>
        <w:right w:val="none" w:sz="0" w:space="0" w:color="auto"/>
      </w:divBdr>
    </w:div>
    <w:div w:id="1651442807">
      <w:bodyDiv w:val="1"/>
      <w:marLeft w:val="0"/>
      <w:marRight w:val="0"/>
      <w:marTop w:val="0"/>
      <w:marBottom w:val="0"/>
      <w:divBdr>
        <w:top w:val="none" w:sz="0" w:space="0" w:color="auto"/>
        <w:left w:val="none" w:sz="0" w:space="0" w:color="auto"/>
        <w:bottom w:val="none" w:sz="0" w:space="0" w:color="auto"/>
        <w:right w:val="none" w:sz="0" w:space="0" w:color="auto"/>
      </w:divBdr>
    </w:div>
    <w:div w:id="1684668612">
      <w:bodyDiv w:val="1"/>
      <w:marLeft w:val="0"/>
      <w:marRight w:val="0"/>
      <w:marTop w:val="0"/>
      <w:marBottom w:val="0"/>
      <w:divBdr>
        <w:top w:val="none" w:sz="0" w:space="0" w:color="auto"/>
        <w:left w:val="none" w:sz="0" w:space="0" w:color="auto"/>
        <w:bottom w:val="none" w:sz="0" w:space="0" w:color="auto"/>
        <w:right w:val="none" w:sz="0" w:space="0" w:color="auto"/>
      </w:divBdr>
      <w:divsChild>
        <w:div w:id="1366129055">
          <w:marLeft w:val="0"/>
          <w:marRight w:val="0"/>
          <w:marTop w:val="150"/>
          <w:marBottom w:val="0"/>
          <w:divBdr>
            <w:top w:val="none" w:sz="0" w:space="0" w:color="auto"/>
            <w:left w:val="none" w:sz="0" w:space="0" w:color="auto"/>
            <w:bottom w:val="none" w:sz="0" w:space="0" w:color="auto"/>
            <w:right w:val="none" w:sz="0" w:space="0" w:color="auto"/>
          </w:divBdr>
          <w:divsChild>
            <w:div w:id="688945803">
              <w:marLeft w:val="0"/>
              <w:marRight w:val="0"/>
              <w:marTop w:val="0"/>
              <w:marBottom w:val="0"/>
              <w:divBdr>
                <w:top w:val="none" w:sz="0" w:space="0" w:color="auto"/>
                <w:left w:val="none" w:sz="0" w:space="0" w:color="auto"/>
                <w:bottom w:val="none" w:sz="0" w:space="0" w:color="auto"/>
                <w:right w:val="none" w:sz="0" w:space="0" w:color="auto"/>
              </w:divBdr>
              <w:divsChild>
                <w:div w:id="165747541">
                  <w:marLeft w:val="750"/>
                  <w:marRight w:val="0"/>
                  <w:marTop w:val="0"/>
                  <w:marBottom w:val="0"/>
                  <w:divBdr>
                    <w:top w:val="none" w:sz="0" w:space="0" w:color="auto"/>
                    <w:left w:val="none" w:sz="0" w:space="0" w:color="auto"/>
                    <w:bottom w:val="none" w:sz="0" w:space="0" w:color="auto"/>
                    <w:right w:val="none" w:sz="0" w:space="0" w:color="auto"/>
                  </w:divBdr>
                  <w:divsChild>
                    <w:div w:id="1894345993">
                      <w:marLeft w:val="0"/>
                      <w:marRight w:val="0"/>
                      <w:marTop w:val="0"/>
                      <w:marBottom w:val="0"/>
                      <w:divBdr>
                        <w:top w:val="none" w:sz="0" w:space="0" w:color="auto"/>
                        <w:left w:val="none" w:sz="0" w:space="0" w:color="auto"/>
                        <w:bottom w:val="none" w:sz="0" w:space="0" w:color="auto"/>
                        <w:right w:val="none" w:sz="0" w:space="0" w:color="auto"/>
                      </w:divBdr>
                      <w:divsChild>
                        <w:div w:id="228617607">
                          <w:marLeft w:val="0"/>
                          <w:marRight w:val="0"/>
                          <w:marTop w:val="0"/>
                          <w:marBottom w:val="0"/>
                          <w:divBdr>
                            <w:top w:val="none" w:sz="0" w:space="0" w:color="auto"/>
                            <w:left w:val="none" w:sz="0" w:space="0" w:color="auto"/>
                            <w:bottom w:val="none" w:sz="0" w:space="0" w:color="auto"/>
                            <w:right w:val="none" w:sz="0" w:space="0" w:color="auto"/>
                          </w:divBdr>
                          <w:divsChild>
                            <w:div w:id="1522818675">
                              <w:marLeft w:val="0"/>
                              <w:marRight w:val="0"/>
                              <w:marTop w:val="0"/>
                              <w:marBottom w:val="0"/>
                              <w:divBdr>
                                <w:top w:val="none" w:sz="0" w:space="0" w:color="auto"/>
                                <w:left w:val="none" w:sz="0" w:space="0" w:color="auto"/>
                                <w:bottom w:val="none" w:sz="0" w:space="0" w:color="auto"/>
                                <w:right w:val="none" w:sz="0" w:space="0" w:color="auto"/>
                              </w:divBdr>
                              <w:divsChild>
                                <w:div w:id="512458496">
                                  <w:marLeft w:val="0"/>
                                  <w:marRight w:val="0"/>
                                  <w:marTop w:val="0"/>
                                  <w:marBottom w:val="0"/>
                                  <w:divBdr>
                                    <w:top w:val="none" w:sz="0" w:space="0" w:color="auto"/>
                                    <w:left w:val="none" w:sz="0" w:space="0" w:color="auto"/>
                                    <w:bottom w:val="none" w:sz="0" w:space="0" w:color="auto"/>
                                    <w:right w:val="none" w:sz="0" w:space="0" w:color="auto"/>
                                  </w:divBdr>
                                  <w:divsChild>
                                    <w:div w:id="335111599">
                                      <w:marLeft w:val="0"/>
                                      <w:marRight w:val="0"/>
                                      <w:marTop w:val="0"/>
                                      <w:marBottom w:val="0"/>
                                      <w:divBdr>
                                        <w:top w:val="none" w:sz="0" w:space="0" w:color="auto"/>
                                        <w:left w:val="none" w:sz="0" w:space="0" w:color="auto"/>
                                        <w:bottom w:val="none" w:sz="0" w:space="0" w:color="auto"/>
                                        <w:right w:val="none" w:sz="0" w:space="0" w:color="auto"/>
                                      </w:divBdr>
                                      <w:divsChild>
                                        <w:div w:id="1352102130">
                                          <w:marLeft w:val="0"/>
                                          <w:marRight w:val="0"/>
                                          <w:marTop w:val="0"/>
                                          <w:marBottom w:val="0"/>
                                          <w:divBdr>
                                            <w:top w:val="none" w:sz="0" w:space="0" w:color="auto"/>
                                            <w:left w:val="none" w:sz="0" w:space="0" w:color="auto"/>
                                            <w:bottom w:val="none" w:sz="0" w:space="0" w:color="auto"/>
                                            <w:right w:val="none" w:sz="0" w:space="0" w:color="auto"/>
                                          </w:divBdr>
                                          <w:divsChild>
                                            <w:div w:id="704595771">
                                              <w:marLeft w:val="0"/>
                                              <w:marRight w:val="0"/>
                                              <w:marTop w:val="0"/>
                                              <w:marBottom w:val="0"/>
                                              <w:divBdr>
                                                <w:top w:val="none" w:sz="0" w:space="0" w:color="auto"/>
                                                <w:left w:val="none" w:sz="0" w:space="0" w:color="auto"/>
                                                <w:bottom w:val="none" w:sz="0" w:space="0" w:color="auto"/>
                                                <w:right w:val="none" w:sz="0" w:space="0" w:color="auto"/>
                                              </w:divBdr>
                                              <w:divsChild>
                                                <w:div w:id="1631008232">
                                                  <w:marLeft w:val="0"/>
                                                  <w:marRight w:val="0"/>
                                                  <w:marTop w:val="0"/>
                                                  <w:marBottom w:val="0"/>
                                                  <w:divBdr>
                                                    <w:top w:val="none" w:sz="0" w:space="0" w:color="auto"/>
                                                    <w:left w:val="none" w:sz="0" w:space="0" w:color="auto"/>
                                                    <w:bottom w:val="none" w:sz="0" w:space="0" w:color="auto"/>
                                                    <w:right w:val="none" w:sz="0" w:space="0" w:color="auto"/>
                                                  </w:divBdr>
                                                  <w:divsChild>
                                                    <w:div w:id="508713723">
                                                      <w:marLeft w:val="0"/>
                                                      <w:marRight w:val="0"/>
                                                      <w:marTop w:val="0"/>
                                                      <w:marBottom w:val="0"/>
                                                      <w:divBdr>
                                                        <w:top w:val="none" w:sz="0" w:space="0" w:color="auto"/>
                                                        <w:left w:val="none" w:sz="0" w:space="0" w:color="auto"/>
                                                        <w:bottom w:val="none" w:sz="0" w:space="0" w:color="auto"/>
                                                        <w:right w:val="none" w:sz="0" w:space="0" w:color="auto"/>
                                                      </w:divBdr>
                                                      <w:divsChild>
                                                        <w:div w:id="16458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2162">
                                              <w:marLeft w:val="0"/>
                                              <w:marRight w:val="0"/>
                                              <w:marTop w:val="60"/>
                                              <w:marBottom w:val="0"/>
                                              <w:divBdr>
                                                <w:top w:val="none" w:sz="0" w:space="0" w:color="auto"/>
                                                <w:left w:val="none" w:sz="0" w:space="0" w:color="auto"/>
                                                <w:bottom w:val="none" w:sz="0" w:space="0" w:color="auto"/>
                                                <w:right w:val="none" w:sz="0" w:space="0" w:color="auto"/>
                                              </w:divBdr>
                                            </w:div>
                                            <w:div w:id="611745483">
                                              <w:marLeft w:val="0"/>
                                              <w:marRight w:val="0"/>
                                              <w:marTop w:val="0"/>
                                              <w:marBottom w:val="0"/>
                                              <w:divBdr>
                                                <w:top w:val="none" w:sz="0" w:space="0" w:color="auto"/>
                                                <w:left w:val="none" w:sz="0" w:space="0" w:color="auto"/>
                                                <w:bottom w:val="none" w:sz="0" w:space="0" w:color="auto"/>
                                                <w:right w:val="none" w:sz="0" w:space="0" w:color="auto"/>
                                              </w:divBdr>
                                              <w:divsChild>
                                                <w:div w:id="584609180">
                                                  <w:marLeft w:val="0"/>
                                                  <w:marRight w:val="0"/>
                                                  <w:marTop w:val="0"/>
                                                  <w:marBottom w:val="0"/>
                                                  <w:divBdr>
                                                    <w:top w:val="none" w:sz="0" w:space="0" w:color="auto"/>
                                                    <w:left w:val="none" w:sz="0" w:space="0" w:color="auto"/>
                                                    <w:bottom w:val="none" w:sz="0" w:space="0" w:color="auto"/>
                                                    <w:right w:val="none" w:sz="0" w:space="0" w:color="auto"/>
                                                  </w:divBdr>
                                                  <w:divsChild>
                                                    <w:div w:id="2103797037">
                                                      <w:marLeft w:val="0"/>
                                                      <w:marRight w:val="0"/>
                                                      <w:marTop w:val="0"/>
                                                      <w:marBottom w:val="0"/>
                                                      <w:divBdr>
                                                        <w:top w:val="none" w:sz="0" w:space="0" w:color="auto"/>
                                                        <w:left w:val="none" w:sz="0" w:space="0" w:color="auto"/>
                                                        <w:bottom w:val="none" w:sz="0" w:space="0" w:color="auto"/>
                                                        <w:right w:val="none" w:sz="0" w:space="0" w:color="auto"/>
                                                      </w:divBdr>
                                                      <w:divsChild>
                                                        <w:div w:id="148208875">
                                                          <w:marLeft w:val="0"/>
                                                          <w:marRight w:val="0"/>
                                                          <w:marTop w:val="0"/>
                                                          <w:marBottom w:val="0"/>
                                                          <w:divBdr>
                                                            <w:top w:val="none" w:sz="0" w:space="0" w:color="auto"/>
                                                            <w:left w:val="none" w:sz="0" w:space="0" w:color="auto"/>
                                                            <w:bottom w:val="none" w:sz="0" w:space="0" w:color="auto"/>
                                                            <w:right w:val="none" w:sz="0" w:space="0" w:color="auto"/>
                                                          </w:divBdr>
                                                          <w:divsChild>
                                                            <w:div w:id="627320033">
                                                              <w:marLeft w:val="105"/>
                                                              <w:marRight w:val="105"/>
                                                              <w:marTop w:val="90"/>
                                                              <w:marBottom w:val="150"/>
                                                              <w:divBdr>
                                                                <w:top w:val="none" w:sz="0" w:space="0" w:color="auto"/>
                                                                <w:left w:val="none" w:sz="0" w:space="0" w:color="auto"/>
                                                                <w:bottom w:val="none" w:sz="0" w:space="0" w:color="auto"/>
                                                                <w:right w:val="none" w:sz="0" w:space="0" w:color="auto"/>
                                                              </w:divBdr>
                                                            </w:div>
                                                            <w:div w:id="1457987791">
                                                              <w:marLeft w:val="105"/>
                                                              <w:marRight w:val="105"/>
                                                              <w:marTop w:val="90"/>
                                                              <w:marBottom w:val="150"/>
                                                              <w:divBdr>
                                                                <w:top w:val="none" w:sz="0" w:space="0" w:color="auto"/>
                                                                <w:left w:val="none" w:sz="0" w:space="0" w:color="auto"/>
                                                                <w:bottom w:val="none" w:sz="0" w:space="0" w:color="auto"/>
                                                                <w:right w:val="none" w:sz="0" w:space="0" w:color="auto"/>
                                                              </w:divBdr>
                                                            </w:div>
                                                            <w:div w:id="1144465119">
                                                              <w:marLeft w:val="105"/>
                                                              <w:marRight w:val="105"/>
                                                              <w:marTop w:val="90"/>
                                                              <w:marBottom w:val="150"/>
                                                              <w:divBdr>
                                                                <w:top w:val="none" w:sz="0" w:space="0" w:color="auto"/>
                                                                <w:left w:val="none" w:sz="0" w:space="0" w:color="auto"/>
                                                                <w:bottom w:val="none" w:sz="0" w:space="0" w:color="auto"/>
                                                                <w:right w:val="none" w:sz="0" w:space="0" w:color="auto"/>
                                                              </w:divBdr>
                                                            </w:div>
                                                            <w:div w:id="1452166500">
                                                              <w:marLeft w:val="105"/>
                                                              <w:marRight w:val="105"/>
                                                              <w:marTop w:val="90"/>
                                                              <w:marBottom w:val="150"/>
                                                              <w:divBdr>
                                                                <w:top w:val="none" w:sz="0" w:space="0" w:color="auto"/>
                                                                <w:left w:val="none" w:sz="0" w:space="0" w:color="auto"/>
                                                                <w:bottom w:val="none" w:sz="0" w:space="0" w:color="auto"/>
                                                                <w:right w:val="none" w:sz="0" w:space="0" w:color="auto"/>
                                                              </w:divBdr>
                                                            </w:div>
                                                            <w:div w:id="58790889">
                                                              <w:marLeft w:val="105"/>
                                                              <w:marRight w:val="105"/>
                                                              <w:marTop w:val="90"/>
                                                              <w:marBottom w:val="150"/>
                                                              <w:divBdr>
                                                                <w:top w:val="none" w:sz="0" w:space="0" w:color="auto"/>
                                                                <w:left w:val="none" w:sz="0" w:space="0" w:color="auto"/>
                                                                <w:bottom w:val="none" w:sz="0" w:space="0" w:color="auto"/>
                                                                <w:right w:val="none" w:sz="0" w:space="0" w:color="auto"/>
                                                              </w:divBdr>
                                                            </w:div>
                                                            <w:div w:id="176483495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5609735">
          <w:marLeft w:val="0"/>
          <w:marRight w:val="0"/>
          <w:marTop w:val="0"/>
          <w:marBottom w:val="0"/>
          <w:divBdr>
            <w:top w:val="none" w:sz="0" w:space="0" w:color="auto"/>
            <w:left w:val="none" w:sz="0" w:space="0" w:color="auto"/>
            <w:bottom w:val="none" w:sz="0" w:space="0" w:color="auto"/>
            <w:right w:val="none" w:sz="0" w:space="0" w:color="auto"/>
          </w:divBdr>
          <w:divsChild>
            <w:div w:id="1712076052">
              <w:marLeft w:val="0"/>
              <w:marRight w:val="0"/>
              <w:marTop w:val="240"/>
              <w:marBottom w:val="240"/>
              <w:divBdr>
                <w:top w:val="none" w:sz="0" w:space="0" w:color="auto"/>
                <w:left w:val="none" w:sz="0" w:space="0" w:color="auto"/>
                <w:bottom w:val="none" w:sz="0" w:space="0" w:color="auto"/>
                <w:right w:val="none" w:sz="0" w:space="0" w:color="auto"/>
              </w:divBdr>
            </w:div>
            <w:div w:id="1554850127">
              <w:marLeft w:val="0"/>
              <w:marRight w:val="0"/>
              <w:marTop w:val="0"/>
              <w:marBottom w:val="0"/>
              <w:divBdr>
                <w:top w:val="none" w:sz="0" w:space="0" w:color="auto"/>
                <w:left w:val="none" w:sz="0" w:space="0" w:color="auto"/>
                <w:bottom w:val="none" w:sz="0" w:space="0" w:color="auto"/>
                <w:right w:val="none" w:sz="0" w:space="0" w:color="auto"/>
              </w:divBdr>
              <w:divsChild>
                <w:div w:id="808013153">
                  <w:marLeft w:val="0"/>
                  <w:marRight w:val="0"/>
                  <w:marTop w:val="0"/>
                  <w:marBottom w:val="0"/>
                  <w:divBdr>
                    <w:top w:val="none" w:sz="0" w:space="0" w:color="auto"/>
                    <w:left w:val="none" w:sz="0" w:space="0" w:color="auto"/>
                    <w:bottom w:val="none" w:sz="0" w:space="0" w:color="auto"/>
                    <w:right w:val="none" w:sz="0" w:space="0" w:color="auto"/>
                  </w:divBdr>
                  <w:divsChild>
                    <w:div w:id="1599363179">
                      <w:marLeft w:val="0"/>
                      <w:marRight w:val="0"/>
                      <w:marTop w:val="0"/>
                      <w:marBottom w:val="0"/>
                      <w:divBdr>
                        <w:top w:val="none" w:sz="0" w:space="0" w:color="auto"/>
                        <w:left w:val="none" w:sz="0" w:space="0" w:color="auto"/>
                        <w:bottom w:val="none" w:sz="0" w:space="0" w:color="auto"/>
                        <w:right w:val="none" w:sz="0" w:space="0" w:color="auto"/>
                      </w:divBdr>
                    </w:div>
                  </w:divsChild>
                </w:div>
                <w:div w:id="693458792">
                  <w:marLeft w:val="750"/>
                  <w:marRight w:val="0"/>
                  <w:marTop w:val="0"/>
                  <w:marBottom w:val="0"/>
                  <w:divBdr>
                    <w:top w:val="none" w:sz="0" w:space="0" w:color="auto"/>
                    <w:left w:val="none" w:sz="0" w:space="0" w:color="auto"/>
                    <w:bottom w:val="none" w:sz="0" w:space="0" w:color="auto"/>
                    <w:right w:val="none" w:sz="0" w:space="0" w:color="auto"/>
                  </w:divBdr>
                  <w:divsChild>
                    <w:div w:id="1932082498">
                      <w:marLeft w:val="0"/>
                      <w:marRight w:val="0"/>
                      <w:marTop w:val="0"/>
                      <w:marBottom w:val="0"/>
                      <w:divBdr>
                        <w:top w:val="none" w:sz="0" w:space="0" w:color="auto"/>
                        <w:left w:val="none" w:sz="0" w:space="0" w:color="auto"/>
                        <w:bottom w:val="none" w:sz="0" w:space="0" w:color="auto"/>
                        <w:right w:val="none" w:sz="0" w:space="0" w:color="auto"/>
                      </w:divBdr>
                      <w:divsChild>
                        <w:div w:id="1651904172">
                          <w:marLeft w:val="0"/>
                          <w:marRight w:val="0"/>
                          <w:marTop w:val="0"/>
                          <w:marBottom w:val="0"/>
                          <w:divBdr>
                            <w:top w:val="none" w:sz="0" w:space="0" w:color="auto"/>
                            <w:left w:val="none" w:sz="0" w:space="0" w:color="auto"/>
                            <w:bottom w:val="none" w:sz="0" w:space="0" w:color="auto"/>
                            <w:right w:val="none" w:sz="0" w:space="0" w:color="auto"/>
                          </w:divBdr>
                          <w:divsChild>
                            <w:div w:id="1419400631">
                              <w:marLeft w:val="0"/>
                              <w:marRight w:val="0"/>
                              <w:marTop w:val="0"/>
                              <w:marBottom w:val="0"/>
                              <w:divBdr>
                                <w:top w:val="none" w:sz="0" w:space="0" w:color="auto"/>
                                <w:left w:val="none" w:sz="0" w:space="0" w:color="auto"/>
                                <w:bottom w:val="none" w:sz="0" w:space="0" w:color="auto"/>
                                <w:right w:val="none" w:sz="0" w:space="0" w:color="auto"/>
                              </w:divBdr>
                              <w:divsChild>
                                <w:div w:id="1005590675">
                                  <w:marLeft w:val="0"/>
                                  <w:marRight w:val="0"/>
                                  <w:marTop w:val="0"/>
                                  <w:marBottom w:val="0"/>
                                  <w:divBdr>
                                    <w:top w:val="none" w:sz="0" w:space="0" w:color="auto"/>
                                    <w:left w:val="none" w:sz="0" w:space="0" w:color="auto"/>
                                    <w:bottom w:val="none" w:sz="0" w:space="0" w:color="auto"/>
                                    <w:right w:val="none" w:sz="0" w:space="0" w:color="auto"/>
                                  </w:divBdr>
                                  <w:divsChild>
                                    <w:div w:id="1812668420">
                                      <w:marLeft w:val="0"/>
                                      <w:marRight w:val="0"/>
                                      <w:marTop w:val="0"/>
                                      <w:marBottom w:val="0"/>
                                      <w:divBdr>
                                        <w:top w:val="none" w:sz="0" w:space="0" w:color="auto"/>
                                        <w:left w:val="none" w:sz="0" w:space="0" w:color="auto"/>
                                        <w:bottom w:val="none" w:sz="0" w:space="0" w:color="auto"/>
                                        <w:right w:val="none" w:sz="0" w:space="0" w:color="auto"/>
                                      </w:divBdr>
                                      <w:divsChild>
                                        <w:div w:id="1284340697">
                                          <w:marLeft w:val="0"/>
                                          <w:marRight w:val="0"/>
                                          <w:marTop w:val="0"/>
                                          <w:marBottom w:val="0"/>
                                          <w:divBdr>
                                            <w:top w:val="none" w:sz="0" w:space="0" w:color="auto"/>
                                            <w:left w:val="none" w:sz="0" w:space="0" w:color="auto"/>
                                            <w:bottom w:val="none" w:sz="0" w:space="0" w:color="auto"/>
                                            <w:right w:val="none" w:sz="0" w:space="0" w:color="auto"/>
                                          </w:divBdr>
                                          <w:divsChild>
                                            <w:div w:id="1342515152">
                                              <w:marLeft w:val="0"/>
                                              <w:marRight w:val="0"/>
                                              <w:marTop w:val="0"/>
                                              <w:marBottom w:val="0"/>
                                              <w:divBdr>
                                                <w:top w:val="none" w:sz="0" w:space="0" w:color="auto"/>
                                                <w:left w:val="none" w:sz="0" w:space="0" w:color="auto"/>
                                                <w:bottom w:val="none" w:sz="0" w:space="0" w:color="auto"/>
                                                <w:right w:val="none" w:sz="0" w:space="0" w:color="auto"/>
                                              </w:divBdr>
                                              <w:divsChild>
                                                <w:div w:id="268244065">
                                                  <w:marLeft w:val="0"/>
                                                  <w:marRight w:val="0"/>
                                                  <w:marTop w:val="0"/>
                                                  <w:marBottom w:val="0"/>
                                                  <w:divBdr>
                                                    <w:top w:val="none" w:sz="0" w:space="0" w:color="auto"/>
                                                    <w:left w:val="none" w:sz="0" w:space="0" w:color="auto"/>
                                                    <w:bottom w:val="none" w:sz="0" w:space="0" w:color="auto"/>
                                                    <w:right w:val="none" w:sz="0" w:space="0" w:color="auto"/>
                                                  </w:divBdr>
                                                  <w:divsChild>
                                                    <w:div w:id="1919515657">
                                                      <w:marLeft w:val="0"/>
                                                      <w:marRight w:val="0"/>
                                                      <w:marTop w:val="0"/>
                                                      <w:marBottom w:val="0"/>
                                                      <w:divBdr>
                                                        <w:top w:val="none" w:sz="0" w:space="0" w:color="auto"/>
                                                        <w:left w:val="none" w:sz="0" w:space="0" w:color="auto"/>
                                                        <w:bottom w:val="none" w:sz="0" w:space="0" w:color="auto"/>
                                                        <w:right w:val="none" w:sz="0" w:space="0" w:color="auto"/>
                                                      </w:divBdr>
                                                      <w:divsChild>
                                                        <w:div w:id="35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7223058">
      <w:bodyDiv w:val="1"/>
      <w:marLeft w:val="0"/>
      <w:marRight w:val="0"/>
      <w:marTop w:val="0"/>
      <w:marBottom w:val="0"/>
      <w:divBdr>
        <w:top w:val="none" w:sz="0" w:space="0" w:color="auto"/>
        <w:left w:val="none" w:sz="0" w:space="0" w:color="auto"/>
        <w:bottom w:val="none" w:sz="0" w:space="0" w:color="auto"/>
        <w:right w:val="none" w:sz="0" w:space="0" w:color="auto"/>
      </w:divBdr>
      <w:divsChild>
        <w:div w:id="451099360">
          <w:marLeft w:val="0"/>
          <w:marRight w:val="0"/>
          <w:marTop w:val="150"/>
          <w:marBottom w:val="0"/>
          <w:divBdr>
            <w:top w:val="none" w:sz="0" w:space="0" w:color="auto"/>
            <w:left w:val="none" w:sz="0" w:space="0" w:color="auto"/>
            <w:bottom w:val="none" w:sz="0" w:space="0" w:color="auto"/>
            <w:right w:val="none" w:sz="0" w:space="0" w:color="auto"/>
          </w:divBdr>
          <w:divsChild>
            <w:div w:id="1050230562">
              <w:marLeft w:val="0"/>
              <w:marRight w:val="0"/>
              <w:marTop w:val="0"/>
              <w:marBottom w:val="0"/>
              <w:divBdr>
                <w:top w:val="none" w:sz="0" w:space="0" w:color="auto"/>
                <w:left w:val="none" w:sz="0" w:space="0" w:color="auto"/>
                <w:bottom w:val="none" w:sz="0" w:space="0" w:color="auto"/>
                <w:right w:val="none" w:sz="0" w:space="0" w:color="auto"/>
              </w:divBdr>
              <w:divsChild>
                <w:div w:id="1389571197">
                  <w:marLeft w:val="750"/>
                  <w:marRight w:val="0"/>
                  <w:marTop w:val="0"/>
                  <w:marBottom w:val="0"/>
                  <w:divBdr>
                    <w:top w:val="none" w:sz="0" w:space="0" w:color="auto"/>
                    <w:left w:val="none" w:sz="0" w:space="0" w:color="auto"/>
                    <w:bottom w:val="none" w:sz="0" w:space="0" w:color="auto"/>
                    <w:right w:val="none" w:sz="0" w:space="0" w:color="auto"/>
                  </w:divBdr>
                  <w:divsChild>
                    <w:div w:id="2135362933">
                      <w:marLeft w:val="0"/>
                      <w:marRight w:val="0"/>
                      <w:marTop w:val="0"/>
                      <w:marBottom w:val="0"/>
                      <w:divBdr>
                        <w:top w:val="none" w:sz="0" w:space="0" w:color="auto"/>
                        <w:left w:val="none" w:sz="0" w:space="0" w:color="auto"/>
                        <w:bottom w:val="none" w:sz="0" w:space="0" w:color="auto"/>
                        <w:right w:val="none" w:sz="0" w:space="0" w:color="auto"/>
                      </w:divBdr>
                      <w:divsChild>
                        <w:div w:id="1514686129">
                          <w:marLeft w:val="0"/>
                          <w:marRight w:val="0"/>
                          <w:marTop w:val="0"/>
                          <w:marBottom w:val="0"/>
                          <w:divBdr>
                            <w:top w:val="none" w:sz="0" w:space="0" w:color="auto"/>
                            <w:left w:val="none" w:sz="0" w:space="0" w:color="auto"/>
                            <w:bottom w:val="none" w:sz="0" w:space="0" w:color="auto"/>
                            <w:right w:val="none" w:sz="0" w:space="0" w:color="auto"/>
                          </w:divBdr>
                          <w:divsChild>
                            <w:div w:id="1184319966">
                              <w:marLeft w:val="0"/>
                              <w:marRight w:val="0"/>
                              <w:marTop w:val="0"/>
                              <w:marBottom w:val="0"/>
                              <w:divBdr>
                                <w:top w:val="none" w:sz="0" w:space="0" w:color="auto"/>
                                <w:left w:val="none" w:sz="0" w:space="0" w:color="auto"/>
                                <w:bottom w:val="none" w:sz="0" w:space="0" w:color="auto"/>
                                <w:right w:val="none" w:sz="0" w:space="0" w:color="auto"/>
                              </w:divBdr>
                              <w:divsChild>
                                <w:div w:id="391657574">
                                  <w:marLeft w:val="0"/>
                                  <w:marRight w:val="0"/>
                                  <w:marTop w:val="0"/>
                                  <w:marBottom w:val="0"/>
                                  <w:divBdr>
                                    <w:top w:val="none" w:sz="0" w:space="0" w:color="auto"/>
                                    <w:left w:val="none" w:sz="0" w:space="0" w:color="auto"/>
                                    <w:bottom w:val="none" w:sz="0" w:space="0" w:color="auto"/>
                                    <w:right w:val="none" w:sz="0" w:space="0" w:color="auto"/>
                                  </w:divBdr>
                                  <w:divsChild>
                                    <w:div w:id="1704014969">
                                      <w:marLeft w:val="0"/>
                                      <w:marRight w:val="0"/>
                                      <w:marTop w:val="0"/>
                                      <w:marBottom w:val="0"/>
                                      <w:divBdr>
                                        <w:top w:val="none" w:sz="0" w:space="0" w:color="auto"/>
                                        <w:left w:val="none" w:sz="0" w:space="0" w:color="auto"/>
                                        <w:bottom w:val="none" w:sz="0" w:space="0" w:color="auto"/>
                                        <w:right w:val="none" w:sz="0" w:space="0" w:color="auto"/>
                                      </w:divBdr>
                                      <w:divsChild>
                                        <w:div w:id="771362493">
                                          <w:marLeft w:val="0"/>
                                          <w:marRight w:val="0"/>
                                          <w:marTop w:val="0"/>
                                          <w:marBottom w:val="0"/>
                                          <w:divBdr>
                                            <w:top w:val="none" w:sz="0" w:space="0" w:color="auto"/>
                                            <w:left w:val="none" w:sz="0" w:space="0" w:color="auto"/>
                                            <w:bottom w:val="none" w:sz="0" w:space="0" w:color="auto"/>
                                            <w:right w:val="none" w:sz="0" w:space="0" w:color="auto"/>
                                          </w:divBdr>
                                          <w:divsChild>
                                            <w:div w:id="953555448">
                                              <w:marLeft w:val="0"/>
                                              <w:marRight w:val="0"/>
                                              <w:marTop w:val="0"/>
                                              <w:marBottom w:val="0"/>
                                              <w:divBdr>
                                                <w:top w:val="none" w:sz="0" w:space="0" w:color="auto"/>
                                                <w:left w:val="none" w:sz="0" w:space="0" w:color="auto"/>
                                                <w:bottom w:val="none" w:sz="0" w:space="0" w:color="auto"/>
                                                <w:right w:val="none" w:sz="0" w:space="0" w:color="auto"/>
                                              </w:divBdr>
                                              <w:divsChild>
                                                <w:div w:id="783812947">
                                                  <w:marLeft w:val="0"/>
                                                  <w:marRight w:val="0"/>
                                                  <w:marTop w:val="0"/>
                                                  <w:marBottom w:val="0"/>
                                                  <w:divBdr>
                                                    <w:top w:val="none" w:sz="0" w:space="0" w:color="auto"/>
                                                    <w:left w:val="none" w:sz="0" w:space="0" w:color="auto"/>
                                                    <w:bottom w:val="none" w:sz="0" w:space="0" w:color="auto"/>
                                                    <w:right w:val="none" w:sz="0" w:space="0" w:color="auto"/>
                                                  </w:divBdr>
                                                  <w:divsChild>
                                                    <w:div w:id="536164287">
                                                      <w:marLeft w:val="0"/>
                                                      <w:marRight w:val="0"/>
                                                      <w:marTop w:val="0"/>
                                                      <w:marBottom w:val="0"/>
                                                      <w:divBdr>
                                                        <w:top w:val="none" w:sz="0" w:space="0" w:color="auto"/>
                                                        <w:left w:val="none" w:sz="0" w:space="0" w:color="auto"/>
                                                        <w:bottom w:val="none" w:sz="0" w:space="0" w:color="auto"/>
                                                        <w:right w:val="none" w:sz="0" w:space="0" w:color="auto"/>
                                                      </w:divBdr>
                                                      <w:divsChild>
                                                        <w:div w:id="20917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3212">
                                              <w:marLeft w:val="0"/>
                                              <w:marRight w:val="0"/>
                                              <w:marTop w:val="60"/>
                                              <w:marBottom w:val="0"/>
                                              <w:divBdr>
                                                <w:top w:val="none" w:sz="0" w:space="0" w:color="auto"/>
                                                <w:left w:val="none" w:sz="0" w:space="0" w:color="auto"/>
                                                <w:bottom w:val="none" w:sz="0" w:space="0" w:color="auto"/>
                                                <w:right w:val="none" w:sz="0" w:space="0" w:color="auto"/>
                                              </w:divBdr>
                                            </w:div>
                                            <w:div w:id="8721587">
                                              <w:marLeft w:val="0"/>
                                              <w:marRight w:val="0"/>
                                              <w:marTop w:val="0"/>
                                              <w:marBottom w:val="0"/>
                                              <w:divBdr>
                                                <w:top w:val="none" w:sz="0" w:space="0" w:color="auto"/>
                                                <w:left w:val="none" w:sz="0" w:space="0" w:color="auto"/>
                                                <w:bottom w:val="none" w:sz="0" w:space="0" w:color="auto"/>
                                                <w:right w:val="none" w:sz="0" w:space="0" w:color="auto"/>
                                              </w:divBdr>
                                              <w:divsChild>
                                                <w:div w:id="550918340">
                                                  <w:marLeft w:val="0"/>
                                                  <w:marRight w:val="0"/>
                                                  <w:marTop w:val="0"/>
                                                  <w:marBottom w:val="0"/>
                                                  <w:divBdr>
                                                    <w:top w:val="none" w:sz="0" w:space="0" w:color="auto"/>
                                                    <w:left w:val="none" w:sz="0" w:space="0" w:color="auto"/>
                                                    <w:bottom w:val="none" w:sz="0" w:space="0" w:color="auto"/>
                                                    <w:right w:val="none" w:sz="0" w:space="0" w:color="auto"/>
                                                  </w:divBdr>
                                                  <w:divsChild>
                                                    <w:div w:id="1204947029">
                                                      <w:marLeft w:val="0"/>
                                                      <w:marRight w:val="0"/>
                                                      <w:marTop w:val="0"/>
                                                      <w:marBottom w:val="0"/>
                                                      <w:divBdr>
                                                        <w:top w:val="none" w:sz="0" w:space="0" w:color="auto"/>
                                                        <w:left w:val="none" w:sz="0" w:space="0" w:color="auto"/>
                                                        <w:bottom w:val="none" w:sz="0" w:space="0" w:color="auto"/>
                                                        <w:right w:val="none" w:sz="0" w:space="0" w:color="auto"/>
                                                      </w:divBdr>
                                                      <w:divsChild>
                                                        <w:div w:id="186606207">
                                                          <w:marLeft w:val="0"/>
                                                          <w:marRight w:val="0"/>
                                                          <w:marTop w:val="0"/>
                                                          <w:marBottom w:val="0"/>
                                                          <w:divBdr>
                                                            <w:top w:val="none" w:sz="0" w:space="0" w:color="auto"/>
                                                            <w:left w:val="none" w:sz="0" w:space="0" w:color="auto"/>
                                                            <w:bottom w:val="none" w:sz="0" w:space="0" w:color="auto"/>
                                                            <w:right w:val="none" w:sz="0" w:space="0" w:color="auto"/>
                                                          </w:divBdr>
                                                          <w:divsChild>
                                                            <w:div w:id="720136453">
                                                              <w:marLeft w:val="105"/>
                                                              <w:marRight w:val="105"/>
                                                              <w:marTop w:val="90"/>
                                                              <w:marBottom w:val="150"/>
                                                              <w:divBdr>
                                                                <w:top w:val="none" w:sz="0" w:space="0" w:color="auto"/>
                                                                <w:left w:val="none" w:sz="0" w:space="0" w:color="auto"/>
                                                                <w:bottom w:val="none" w:sz="0" w:space="0" w:color="auto"/>
                                                                <w:right w:val="none" w:sz="0" w:space="0" w:color="auto"/>
                                                              </w:divBdr>
                                                            </w:div>
                                                            <w:div w:id="75396748">
                                                              <w:marLeft w:val="105"/>
                                                              <w:marRight w:val="105"/>
                                                              <w:marTop w:val="90"/>
                                                              <w:marBottom w:val="150"/>
                                                              <w:divBdr>
                                                                <w:top w:val="none" w:sz="0" w:space="0" w:color="auto"/>
                                                                <w:left w:val="none" w:sz="0" w:space="0" w:color="auto"/>
                                                                <w:bottom w:val="none" w:sz="0" w:space="0" w:color="auto"/>
                                                                <w:right w:val="none" w:sz="0" w:space="0" w:color="auto"/>
                                                              </w:divBdr>
                                                            </w:div>
                                                            <w:div w:id="136264529">
                                                              <w:marLeft w:val="105"/>
                                                              <w:marRight w:val="105"/>
                                                              <w:marTop w:val="90"/>
                                                              <w:marBottom w:val="150"/>
                                                              <w:divBdr>
                                                                <w:top w:val="none" w:sz="0" w:space="0" w:color="auto"/>
                                                                <w:left w:val="none" w:sz="0" w:space="0" w:color="auto"/>
                                                                <w:bottom w:val="none" w:sz="0" w:space="0" w:color="auto"/>
                                                                <w:right w:val="none" w:sz="0" w:space="0" w:color="auto"/>
                                                              </w:divBdr>
                                                            </w:div>
                                                            <w:div w:id="736169296">
                                                              <w:marLeft w:val="105"/>
                                                              <w:marRight w:val="105"/>
                                                              <w:marTop w:val="90"/>
                                                              <w:marBottom w:val="150"/>
                                                              <w:divBdr>
                                                                <w:top w:val="none" w:sz="0" w:space="0" w:color="auto"/>
                                                                <w:left w:val="none" w:sz="0" w:space="0" w:color="auto"/>
                                                                <w:bottom w:val="none" w:sz="0" w:space="0" w:color="auto"/>
                                                                <w:right w:val="none" w:sz="0" w:space="0" w:color="auto"/>
                                                              </w:divBdr>
                                                            </w:div>
                                                            <w:div w:id="1316837208">
                                                              <w:marLeft w:val="105"/>
                                                              <w:marRight w:val="105"/>
                                                              <w:marTop w:val="90"/>
                                                              <w:marBottom w:val="150"/>
                                                              <w:divBdr>
                                                                <w:top w:val="none" w:sz="0" w:space="0" w:color="auto"/>
                                                                <w:left w:val="none" w:sz="0" w:space="0" w:color="auto"/>
                                                                <w:bottom w:val="none" w:sz="0" w:space="0" w:color="auto"/>
                                                                <w:right w:val="none" w:sz="0" w:space="0" w:color="auto"/>
                                                              </w:divBdr>
                                                            </w:div>
                                                            <w:div w:id="166481763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8276752">
          <w:marLeft w:val="0"/>
          <w:marRight w:val="0"/>
          <w:marTop w:val="0"/>
          <w:marBottom w:val="0"/>
          <w:divBdr>
            <w:top w:val="none" w:sz="0" w:space="0" w:color="auto"/>
            <w:left w:val="none" w:sz="0" w:space="0" w:color="auto"/>
            <w:bottom w:val="none" w:sz="0" w:space="0" w:color="auto"/>
            <w:right w:val="none" w:sz="0" w:space="0" w:color="auto"/>
          </w:divBdr>
          <w:divsChild>
            <w:div w:id="1085570202">
              <w:marLeft w:val="0"/>
              <w:marRight w:val="0"/>
              <w:marTop w:val="240"/>
              <w:marBottom w:val="240"/>
              <w:divBdr>
                <w:top w:val="none" w:sz="0" w:space="0" w:color="auto"/>
                <w:left w:val="none" w:sz="0" w:space="0" w:color="auto"/>
                <w:bottom w:val="none" w:sz="0" w:space="0" w:color="auto"/>
                <w:right w:val="none" w:sz="0" w:space="0" w:color="auto"/>
              </w:divBdr>
            </w:div>
            <w:div w:id="260525765">
              <w:marLeft w:val="0"/>
              <w:marRight w:val="0"/>
              <w:marTop w:val="0"/>
              <w:marBottom w:val="0"/>
              <w:divBdr>
                <w:top w:val="none" w:sz="0" w:space="0" w:color="auto"/>
                <w:left w:val="none" w:sz="0" w:space="0" w:color="auto"/>
                <w:bottom w:val="none" w:sz="0" w:space="0" w:color="auto"/>
                <w:right w:val="none" w:sz="0" w:space="0" w:color="auto"/>
              </w:divBdr>
              <w:divsChild>
                <w:div w:id="771819040">
                  <w:marLeft w:val="0"/>
                  <w:marRight w:val="0"/>
                  <w:marTop w:val="0"/>
                  <w:marBottom w:val="0"/>
                  <w:divBdr>
                    <w:top w:val="none" w:sz="0" w:space="0" w:color="auto"/>
                    <w:left w:val="none" w:sz="0" w:space="0" w:color="auto"/>
                    <w:bottom w:val="none" w:sz="0" w:space="0" w:color="auto"/>
                    <w:right w:val="none" w:sz="0" w:space="0" w:color="auto"/>
                  </w:divBdr>
                  <w:divsChild>
                    <w:div w:id="1022435114">
                      <w:marLeft w:val="0"/>
                      <w:marRight w:val="0"/>
                      <w:marTop w:val="0"/>
                      <w:marBottom w:val="0"/>
                      <w:divBdr>
                        <w:top w:val="none" w:sz="0" w:space="0" w:color="auto"/>
                        <w:left w:val="none" w:sz="0" w:space="0" w:color="auto"/>
                        <w:bottom w:val="none" w:sz="0" w:space="0" w:color="auto"/>
                        <w:right w:val="none" w:sz="0" w:space="0" w:color="auto"/>
                      </w:divBdr>
                    </w:div>
                  </w:divsChild>
                </w:div>
                <w:div w:id="1398431658">
                  <w:marLeft w:val="750"/>
                  <w:marRight w:val="0"/>
                  <w:marTop w:val="0"/>
                  <w:marBottom w:val="0"/>
                  <w:divBdr>
                    <w:top w:val="none" w:sz="0" w:space="0" w:color="auto"/>
                    <w:left w:val="none" w:sz="0" w:space="0" w:color="auto"/>
                    <w:bottom w:val="none" w:sz="0" w:space="0" w:color="auto"/>
                    <w:right w:val="none" w:sz="0" w:space="0" w:color="auto"/>
                  </w:divBdr>
                  <w:divsChild>
                    <w:div w:id="297685764">
                      <w:marLeft w:val="0"/>
                      <w:marRight w:val="0"/>
                      <w:marTop w:val="0"/>
                      <w:marBottom w:val="0"/>
                      <w:divBdr>
                        <w:top w:val="none" w:sz="0" w:space="0" w:color="auto"/>
                        <w:left w:val="none" w:sz="0" w:space="0" w:color="auto"/>
                        <w:bottom w:val="none" w:sz="0" w:space="0" w:color="auto"/>
                        <w:right w:val="none" w:sz="0" w:space="0" w:color="auto"/>
                      </w:divBdr>
                      <w:divsChild>
                        <w:div w:id="611210523">
                          <w:marLeft w:val="0"/>
                          <w:marRight w:val="0"/>
                          <w:marTop w:val="0"/>
                          <w:marBottom w:val="0"/>
                          <w:divBdr>
                            <w:top w:val="none" w:sz="0" w:space="0" w:color="auto"/>
                            <w:left w:val="none" w:sz="0" w:space="0" w:color="auto"/>
                            <w:bottom w:val="none" w:sz="0" w:space="0" w:color="auto"/>
                            <w:right w:val="none" w:sz="0" w:space="0" w:color="auto"/>
                          </w:divBdr>
                          <w:divsChild>
                            <w:div w:id="1850294834">
                              <w:marLeft w:val="0"/>
                              <w:marRight w:val="0"/>
                              <w:marTop w:val="0"/>
                              <w:marBottom w:val="0"/>
                              <w:divBdr>
                                <w:top w:val="none" w:sz="0" w:space="0" w:color="auto"/>
                                <w:left w:val="none" w:sz="0" w:space="0" w:color="auto"/>
                                <w:bottom w:val="none" w:sz="0" w:space="0" w:color="auto"/>
                                <w:right w:val="none" w:sz="0" w:space="0" w:color="auto"/>
                              </w:divBdr>
                              <w:divsChild>
                                <w:div w:id="1085491164">
                                  <w:marLeft w:val="0"/>
                                  <w:marRight w:val="0"/>
                                  <w:marTop w:val="0"/>
                                  <w:marBottom w:val="0"/>
                                  <w:divBdr>
                                    <w:top w:val="none" w:sz="0" w:space="0" w:color="auto"/>
                                    <w:left w:val="none" w:sz="0" w:space="0" w:color="auto"/>
                                    <w:bottom w:val="none" w:sz="0" w:space="0" w:color="auto"/>
                                    <w:right w:val="none" w:sz="0" w:space="0" w:color="auto"/>
                                  </w:divBdr>
                                  <w:divsChild>
                                    <w:div w:id="1386637031">
                                      <w:marLeft w:val="0"/>
                                      <w:marRight w:val="0"/>
                                      <w:marTop w:val="0"/>
                                      <w:marBottom w:val="0"/>
                                      <w:divBdr>
                                        <w:top w:val="none" w:sz="0" w:space="0" w:color="auto"/>
                                        <w:left w:val="none" w:sz="0" w:space="0" w:color="auto"/>
                                        <w:bottom w:val="none" w:sz="0" w:space="0" w:color="auto"/>
                                        <w:right w:val="none" w:sz="0" w:space="0" w:color="auto"/>
                                      </w:divBdr>
                                      <w:divsChild>
                                        <w:div w:id="1227566072">
                                          <w:marLeft w:val="0"/>
                                          <w:marRight w:val="0"/>
                                          <w:marTop w:val="0"/>
                                          <w:marBottom w:val="0"/>
                                          <w:divBdr>
                                            <w:top w:val="none" w:sz="0" w:space="0" w:color="auto"/>
                                            <w:left w:val="none" w:sz="0" w:space="0" w:color="auto"/>
                                            <w:bottom w:val="none" w:sz="0" w:space="0" w:color="auto"/>
                                            <w:right w:val="none" w:sz="0" w:space="0" w:color="auto"/>
                                          </w:divBdr>
                                          <w:divsChild>
                                            <w:div w:id="1213421696">
                                              <w:marLeft w:val="0"/>
                                              <w:marRight w:val="0"/>
                                              <w:marTop w:val="0"/>
                                              <w:marBottom w:val="0"/>
                                              <w:divBdr>
                                                <w:top w:val="none" w:sz="0" w:space="0" w:color="auto"/>
                                                <w:left w:val="none" w:sz="0" w:space="0" w:color="auto"/>
                                                <w:bottom w:val="none" w:sz="0" w:space="0" w:color="auto"/>
                                                <w:right w:val="none" w:sz="0" w:space="0" w:color="auto"/>
                                              </w:divBdr>
                                              <w:divsChild>
                                                <w:div w:id="436217270">
                                                  <w:marLeft w:val="0"/>
                                                  <w:marRight w:val="0"/>
                                                  <w:marTop w:val="0"/>
                                                  <w:marBottom w:val="0"/>
                                                  <w:divBdr>
                                                    <w:top w:val="none" w:sz="0" w:space="0" w:color="auto"/>
                                                    <w:left w:val="none" w:sz="0" w:space="0" w:color="auto"/>
                                                    <w:bottom w:val="none" w:sz="0" w:space="0" w:color="auto"/>
                                                    <w:right w:val="none" w:sz="0" w:space="0" w:color="auto"/>
                                                  </w:divBdr>
                                                  <w:divsChild>
                                                    <w:div w:id="2142914179">
                                                      <w:marLeft w:val="0"/>
                                                      <w:marRight w:val="0"/>
                                                      <w:marTop w:val="0"/>
                                                      <w:marBottom w:val="0"/>
                                                      <w:divBdr>
                                                        <w:top w:val="none" w:sz="0" w:space="0" w:color="auto"/>
                                                        <w:left w:val="none" w:sz="0" w:space="0" w:color="auto"/>
                                                        <w:bottom w:val="none" w:sz="0" w:space="0" w:color="auto"/>
                                                        <w:right w:val="none" w:sz="0" w:space="0" w:color="auto"/>
                                                      </w:divBdr>
                                                      <w:divsChild>
                                                        <w:div w:id="140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bé huỳnh</cp:lastModifiedBy>
  <cp:revision>2</cp:revision>
  <dcterms:created xsi:type="dcterms:W3CDTF">2025-05-04T16:38:00Z</dcterms:created>
  <dcterms:modified xsi:type="dcterms:W3CDTF">2025-05-04T16:38:00Z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B8E0FB1E8D1743B9966F7C02B743EDB9_12</vt:lpwstr>
  </property>
</Properties>
</file>